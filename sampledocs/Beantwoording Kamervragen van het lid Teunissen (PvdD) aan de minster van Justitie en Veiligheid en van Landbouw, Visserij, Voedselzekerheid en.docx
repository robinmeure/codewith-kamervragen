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2CFD" w14:textId="77777777" w:rsidR="00F75106" w:rsidRDefault="000131C6">
      <w:pPr>
        <w:pStyle w:val="in-table"/>
      </w:pPr>
      <w:r>
        <w:rPr>
          <w:noProof/>
        </w:rPr>
        <mc:AlternateContent>
          <mc:Choice Requires="wps">
            <w:drawing>
              <wp:anchor distT="0" distB="0" distL="114300" distR="114300" simplePos="0" relativeHeight="251662336" behindDoc="0" locked="0" layoutInCell="1" allowOverlap="1" wp14:anchorId="4B292486" wp14:editId="046B01B3">
                <wp:simplePos x="0" y="0"/>
                <wp:positionH relativeFrom="page">
                  <wp:posOffset>0</wp:posOffset>
                </wp:positionH>
                <wp:positionV relativeFrom="page">
                  <wp:posOffset>0</wp:posOffset>
                </wp:positionV>
                <wp:extent cx="0" cy="0"/>
                <wp:effectExtent l="9525" t="9525" r="9525" b="9525"/>
                <wp:wrapNone/>
                <wp:docPr id="7" name="Carma DocSys~brief"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w="9525">
                          <a:solidFill>
                            <a:srgbClr val="FF00FF"/>
                          </a:solidFill>
                          <a:miter lim="800000"/>
                          <a:headEnd/>
                          <a:tailEnd/>
                        </a:ln>
                      </wps:spPr>
                      <wps:txbx>
                        <w:txbxContent>
                          <w:p w14:paraId="5DC5C25A" w14:textId="77777777" w:rsidR="00D761A2" w:rsidRDefault="00D761A2"/>
                        </w:txbxContent>
                      </wps:txbx>
                      <wps:bodyPr rot="0" vert="vert270"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4B292486" id="_x0000_t202" coordsize="21600,21600" o:spt="202" path="m,l,21600r21600,l21600,xe">
                <v:stroke joinstyle="miter"/>
                <v:path gradientshapeok="t" o:connecttype="rect"/>
              </v:shapetype>
              <v:shape id="Carma DocSys~brief" o:spid="_x0000_s1026" type="#_x0000_t202" style="position:absolute;margin-left:0;margin-top:0;width:0;height:0;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" strokecolor="fuchsia">
                <v:textbox style="layout-flow:vertical;mso-layout-flow-alt:bottom-to-top">
                  <w:txbxContent>
                    <w:p w14:paraId="5DC5C25A" w14:textId="77777777" w:rsidR="00D761A2" w:rsidRDefault="00D761A2"/>
                  </w:txbxContent>
                </v:textbox>
                <w10:wrap anchorx="page" anchory="page"/>
              </v:shape>
            </w:pict>
          </mc:Fallback>
        </mc:AlternateContent>
      </w:r>
    </w:p>
    <w:tbl>
      <w:tblPr>
        <w:tblpPr w:leftFromText="181" w:rightFromText="181" w:vertAnchor="page" w:horzAnchor="page" w:tblpX="6340" w:tblpY="1"/>
        <w:tblW w:w="0" w:type="auto"/>
        <w:tblLook w:val="0000" w:firstRow="0" w:lastRow="0" w:firstColumn="0" w:lastColumn="0" w:noHBand="0" w:noVBand="0"/>
      </w:tblPr>
      <w:tblGrid>
        <w:gridCol w:w="3906"/>
      </w:tblGrid>
      <w:tr w:rsidR="00AD1CF2" w14:paraId="00683ED4" w14:textId="77777777">
        <w:tc>
          <w:tcPr>
            <w:tcW w:w="0" w:type="auto"/>
          </w:tcPr>
          <w:p w14:paraId="4BA5993C" w14:textId="77777777" w:rsidR="00D761A2" w:rsidRDefault="000131C6">
            <w:bookmarkStart w:id="0" w:name="woordmerk"/>
            <w:bookmarkStart w:id="1" w:name="woordmerk_bk"/>
            <w:bookmarkEnd w:id="0"/>
            <w:r>
              <w:rPr>
                <w:noProof/>
              </w:rPr>
              <w:drawing>
                <wp:inline distT="0" distB="0" distL="0" distR="0" wp14:anchorId="182CDB6A" wp14:editId="0BEA2B81">
                  <wp:extent cx="2340869" cy="1583439"/>
                  <wp:effectExtent l="0" t="0" r="2540" b="0"/>
                  <wp:docPr id="8" name="Afbeelding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bookmarkEnd w:id="1"/>
          </w:p>
          <w:p w14:paraId="2AF47CE6" w14:textId="77777777" w:rsidR="00F75106" w:rsidRDefault="000131C6">
            <w:r>
              <w:fldChar w:fldCharType="begin"/>
            </w:r>
            <w:r>
              <w:instrText xml:space="preserve"> DOCPROPERTY woordmerk </w:instrText>
            </w:r>
            <w:r w:rsidR="00000000">
              <w:fldChar w:fldCharType="separate"/>
            </w:r>
            <w:r>
              <w:fldChar w:fldCharType="end"/>
            </w:r>
          </w:p>
        </w:tc>
      </w:tr>
    </w:tbl>
    <w:p w14:paraId="3A3EF221" w14:textId="77777777" w:rsidR="00F75106" w:rsidRDefault="00F75106">
      <w:pPr>
        <w:pStyle w:val="in-table"/>
      </w:pPr>
    </w:p>
    <w:tbl>
      <w:tblPr>
        <w:tblW w:w="7512" w:type="dxa"/>
        <w:tblInd w:w="8" w:type="dxa"/>
        <w:tblLayout w:type="fixed"/>
        <w:tblCellMar>
          <w:left w:w="0" w:type="dxa"/>
          <w:right w:w="0" w:type="dxa"/>
        </w:tblCellMar>
        <w:tblLook w:val="0000" w:firstRow="0" w:lastRow="0" w:firstColumn="0" w:lastColumn="0" w:noHBand="0" w:noVBand="0"/>
      </w:tblPr>
      <w:tblGrid>
        <w:gridCol w:w="1099"/>
        <w:gridCol w:w="6413"/>
      </w:tblGrid>
      <w:tr w:rsidR="00AD1CF2" w14:paraId="55CD323B" w14:textId="77777777">
        <w:trPr>
          <w:trHeight w:hRule="exact" w:val="306"/>
        </w:trPr>
        <w:tc>
          <w:tcPr>
            <w:tcW w:w="7512" w:type="dxa"/>
            <w:gridSpan w:val="2"/>
          </w:tcPr>
          <w:p w14:paraId="1BDBAECA" w14:textId="77777777" w:rsidR="00F75106" w:rsidRDefault="000131C6">
            <w:pPr>
              <w:pStyle w:val="Huisstijl-Retouradres"/>
            </w:pPr>
            <w:r>
              <w:fldChar w:fldCharType="begin"/>
            </w:r>
            <w:r w:rsidR="000129A4">
              <w:instrText xml:space="preserve"> DOCPROPERTY retouradres </w:instrText>
            </w:r>
            <w:r>
              <w:fldChar w:fldCharType="separate"/>
            </w:r>
            <w:r w:rsidR="000129A4">
              <w:t>&gt; Retouradres Postbus 20301 2500 EH  Den Haag</w:t>
            </w:r>
            <w:r>
              <w:fldChar w:fldCharType="end"/>
            </w:r>
          </w:p>
        </w:tc>
      </w:tr>
      <w:tr w:rsidR="00AD1CF2" w14:paraId="540B60B0" w14:textId="77777777">
        <w:trPr>
          <w:cantSplit/>
          <w:trHeight w:hRule="exact" w:val="85"/>
        </w:trPr>
        <w:tc>
          <w:tcPr>
            <w:tcW w:w="7512" w:type="dxa"/>
            <w:gridSpan w:val="2"/>
          </w:tcPr>
          <w:p w14:paraId="3C0CD9C6" w14:textId="77777777" w:rsidR="00F75106" w:rsidRDefault="00F75106">
            <w:pPr>
              <w:pStyle w:val="Huisstijl-Rubricering"/>
            </w:pPr>
          </w:p>
        </w:tc>
      </w:tr>
      <w:tr w:rsidR="00AD1CF2" w14:paraId="4E77EFE9" w14:textId="77777777">
        <w:trPr>
          <w:cantSplit/>
          <w:trHeight w:hRule="exact" w:val="187"/>
        </w:trPr>
        <w:tc>
          <w:tcPr>
            <w:tcW w:w="7512" w:type="dxa"/>
            <w:gridSpan w:val="2"/>
          </w:tcPr>
          <w:p w14:paraId="53891F05" w14:textId="77777777" w:rsidR="00F75106" w:rsidRDefault="000131C6">
            <w:pPr>
              <w:pStyle w:val="Huisstijl-Rubricering"/>
            </w:pPr>
            <w:r>
              <w:fldChar w:fldCharType="begin"/>
            </w:r>
            <w:r w:rsidR="000129A4">
              <w:instrText xml:space="preserve"> DOCPROPERTY rubricering </w:instrText>
            </w:r>
            <w:r w:rsidR="00000000">
              <w:fldChar w:fldCharType="separate"/>
            </w:r>
            <w:r>
              <w:fldChar w:fldCharType="end"/>
            </w:r>
          </w:p>
        </w:tc>
      </w:tr>
      <w:tr w:rsidR="00AD1CF2" w14:paraId="5D99B86C" w14:textId="77777777">
        <w:trPr>
          <w:cantSplit/>
          <w:trHeight w:hRule="exact" w:val="2166"/>
        </w:trPr>
        <w:tc>
          <w:tcPr>
            <w:tcW w:w="7512" w:type="dxa"/>
            <w:gridSpan w:val="2"/>
          </w:tcPr>
          <w:p w14:paraId="6A3BA977" w14:textId="77777777" w:rsidR="00CC34BB" w:rsidRPr="00CC34BB" w:rsidRDefault="000131C6" w:rsidP="00CC34BB">
            <w:pPr>
              <w:spacing w:line="240" w:lineRule="auto"/>
              <w:rPr>
                <w:noProof/>
                <w:szCs w:val="18"/>
              </w:rPr>
            </w:pPr>
            <w:r w:rsidRPr="00CC34BB">
              <w:rPr>
                <w:noProof/>
                <w:szCs w:val="18"/>
              </w:rPr>
              <w:t xml:space="preserve">Aan de Voorzitter van de Tweede </w:t>
            </w:r>
          </w:p>
          <w:p w14:paraId="0DE122AF" w14:textId="77777777" w:rsidR="00CC34BB" w:rsidRPr="00CC34BB" w:rsidRDefault="000131C6" w:rsidP="00CC34BB">
            <w:pPr>
              <w:spacing w:line="240" w:lineRule="auto"/>
              <w:rPr>
                <w:noProof/>
                <w:szCs w:val="18"/>
              </w:rPr>
            </w:pPr>
            <w:r w:rsidRPr="00CC34BB">
              <w:rPr>
                <w:noProof/>
                <w:szCs w:val="18"/>
              </w:rPr>
              <w:t>Kamer der Staten-Generaal</w:t>
            </w:r>
          </w:p>
          <w:p w14:paraId="10FC4EFF" w14:textId="77777777" w:rsidR="00CC34BB" w:rsidRPr="00CC34BB" w:rsidRDefault="000131C6" w:rsidP="00CC34BB">
            <w:pPr>
              <w:spacing w:line="240" w:lineRule="auto"/>
              <w:rPr>
                <w:noProof/>
                <w:szCs w:val="18"/>
              </w:rPr>
            </w:pPr>
            <w:r w:rsidRPr="00CC34BB">
              <w:rPr>
                <w:noProof/>
                <w:szCs w:val="18"/>
              </w:rPr>
              <w:t xml:space="preserve">Postbus 20018 2500 EA </w:t>
            </w:r>
          </w:p>
          <w:p w14:paraId="3A6F41B0" w14:textId="77777777" w:rsidR="00F75106" w:rsidRDefault="000131C6" w:rsidP="00CC34BB">
            <w:pPr>
              <w:pStyle w:val="adres"/>
            </w:pPr>
            <w:r w:rsidRPr="00CC34BB">
              <w:t>Den Haag</w:t>
            </w:r>
            <w:r w:rsidRPr="00CC34BB">
              <w:cr/>
            </w:r>
            <w:r w:rsidR="00E46C33">
              <w:fldChar w:fldCharType="begin"/>
            </w:r>
            <w:r w:rsidR="000129A4">
              <w:instrText xml:space="preserve"> DOCVARIABLE adres *\MERGEFORMAT </w:instrText>
            </w:r>
            <w:r w:rsidR="00E46C33">
              <w:fldChar w:fldCharType="separate"/>
            </w:r>
            <w:r w:rsidR="000129A4">
              <w:t xml:space="preserve"> </w:t>
            </w:r>
            <w:r w:rsidR="00E46C33">
              <w:fldChar w:fldCharType="end"/>
            </w:r>
          </w:p>
          <w:p w14:paraId="5937C77D" w14:textId="77777777" w:rsidR="00F75106" w:rsidRDefault="000131C6">
            <w:pPr>
              <w:pStyle w:val="kixcode"/>
            </w:pPr>
            <w:r>
              <w:fldChar w:fldCharType="begin"/>
            </w:r>
            <w:r w:rsidR="000129A4">
              <w:instrText xml:space="preserve"> DOCPROPERTY kix </w:instrText>
            </w:r>
            <w:r w:rsidR="00000000">
              <w:fldChar w:fldCharType="separate"/>
            </w:r>
            <w:r>
              <w:fldChar w:fldCharType="end"/>
            </w:r>
          </w:p>
          <w:p w14:paraId="4BECFC59" w14:textId="77777777" w:rsidR="00F75106" w:rsidRDefault="00F75106">
            <w:pPr>
              <w:pStyle w:val="kixcode"/>
            </w:pPr>
          </w:p>
        </w:tc>
      </w:tr>
      <w:tr w:rsidR="00AD1CF2" w14:paraId="0A8918E4" w14:textId="77777777">
        <w:trPr>
          <w:trHeight w:hRule="exact" w:val="465"/>
        </w:trPr>
        <w:tc>
          <w:tcPr>
            <w:tcW w:w="7512" w:type="dxa"/>
            <w:gridSpan w:val="2"/>
          </w:tcPr>
          <w:p w14:paraId="6D44FC1F" w14:textId="77777777" w:rsidR="00F75106" w:rsidRDefault="00F75106">
            <w:pPr>
              <w:pStyle w:val="broodtekst"/>
            </w:pPr>
          </w:p>
        </w:tc>
      </w:tr>
      <w:tr w:rsidR="00AD1CF2" w14:paraId="4714D24F" w14:textId="77777777" w:rsidTr="006124CD">
        <w:trPr>
          <w:trHeight w:hRule="exact" w:val="238"/>
        </w:trPr>
        <w:tc>
          <w:tcPr>
            <w:tcW w:w="1099" w:type="dxa"/>
          </w:tcPr>
          <w:p w14:paraId="488C9E65" w14:textId="77777777" w:rsidR="00F75106" w:rsidRPr="00317F26" w:rsidRDefault="000131C6">
            <w:pPr>
              <w:pStyle w:val="datumonderwerp"/>
              <w:tabs>
                <w:tab w:val="clear" w:pos="794"/>
                <w:tab w:val="left" w:pos="1092"/>
              </w:tabs>
              <w:ind w:left="1140" w:hanging="1140"/>
              <w:rPr>
                <w:noProof/>
              </w:rPr>
            </w:pPr>
            <w:r w:rsidRPr="00317F26">
              <w:rPr>
                <w:noProof/>
              </w:rPr>
              <w:fldChar w:fldCharType="begin"/>
            </w:r>
            <w:r w:rsidR="00D2034F" w:rsidRPr="00317F26">
              <w:rPr>
                <w:noProof/>
              </w:rPr>
              <w:instrText xml:space="preserve"> DOCPROPERTY _datum </w:instrText>
            </w:r>
            <w:r w:rsidRPr="00317F26">
              <w:rPr>
                <w:noProof/>
              </w:rPr>
              <w:fldChar w:fldCharType="separate"/>
            </w:r>
            <w:r w:rsidR="00D2034F" w:rsidRPr="00317F26">
              <w:rPr>
                <w:noProof/>
              </w:rPr>
              <w:t>Datum</w:t>
            </w:r>
            <w:r w:rsidRPr="00317F26">
              <w:rPr>
                <w:noProof/>
              </w:rPr>
              <w:fldChar w:fldCharType="end"/>
            </w:r>
          </w:p>
        </w:tc>
        <w:tc>
          <w:tcPr>
            <w:tcW w:w="6413" w:type="dxa"/>
            <w:shd w:val="clear" w:color="auto" w:fill="auto"/>
          </w:tcPr>
          <w:p w14:paraId="55A5720A" w14:textId="5362C61F" w:rsidR="00F75106" w:rsidRPr="00317F26" w:rsidRDefault="00486967">
            <w:pPr>
              <w:pStyle w:val="datumonderwerp"/>
              <w:tabs>
                <w:tab w:val="clear" w:pos="794"/>
                <w:tab w:val="left" w:pos="1092"/>
              </w:tabs>
              <w:ind w:left="1140" w:hanging="1140"/>
            </w:pPr>
            <w:r>
              <w:t>26 augustus 2024</w:t>
            </w:r>
          </w:p>
        </w:tc>
      </w:tr>
      <w:tr w:rsidR="00AD1CF2" w14:paraId="480C9D1C" w14:textId="77777777" w:rsidTr="00D761A2">
        <w:trPr>
          <w:trHeight w:hRule="exact" w:val="1477"/>
        </w:trPr>
        <w:tc>
          <w:tcPr>
            <w:tcW w:w="1099" w:type="dxa"/>
          </w:tcPr>
          <w:p w14:paraId="04D4F107" w14:textId="77777777" w:rsidR="00F75106" w:rsidRDefault="000131C6">
            <w:pPr>
              <w:pStyle w:val="datumonderwerp"/>
              <w:ind w:left="743" w:hanging="743"/>
              <w:rPr>
                <w:noProof/>
              </w:rPr>
            </w:pPr>
            <w:r>
              <w:rPr>
                <w:noProof/>
              </w:rPr>
              <w:fldChar w:fldCharType="begin"/>
            </w:r>
            <w:r w:rsidR="00D2034F">
              <w:rPr>
                <w:noProof/>
              </w:rPr>
              <w:instrText xml:space="preserve"> DOCPROPERTY _onderwerp </w:instrText>
            </w:r>
            <w:r>
              <w:rPr>
                <w:noProof/>
              </w:rPr>
              <w:fldChar w:fldCharType="separate"/>
            </w:r>
            <w:r w:rsidR="00D2034F">
              <w:rPr>
                <w:noProof/>
              </w:rPr>
              <w:t>Onderwerp</w:t>
            </w:r>
            <w:r>
              <w:rPr>
                <w:noProof/>
              </w:rPr>
              <w:fldChar w:fldCharType="end"/>
            </w:r>
          </w:p>
        </w:tc>
        <w:tc>
          <w:tcPr>
            <w:tcW w:w="6413" w:type="dxa"/>
          </w:tcPr>
          <w:p w14:paraId="782F423A" w14:textId="06769D53" w:rsidR="00F75106" w:rsidRDefault="000131C6">
            <w:pPr>
              <w:pStyle w:val="datumonderwerp"/>
            </w:pPr>
            <w:r>
              <w:t xml:space="preserve">Beantwoording Kamervragen </w:t>
            </w:r>
            <w:r w:rsidRPr="000824F0">
              <w:t xml:space="preserve">van </w:t>
            </w:r>
            <w:r w:rsidR="00CC34BB">
              <w:t>het</w:t>
            </w:r>
            <w:r w:rsidRPr="000824F0">
              <w:t xml:space="preserve"> </w:t>
            </w:r>
            <w:r w:rsidR="00CC34BB">
              <w:t xml:space="preserve">lid </w:t>
            </w:r>
            <w:r w:rsidR="00F87381">
              <w:t xml:space="preserve">Teunissen (PvdD) </w:t>
            </w:r>
            <w:r w:rsidR="00CC34BB">
              <w:t xml:space="preserve">aan de minister van Justitie en Veiligheid </w:t>
            </w:r>
            <w:r w:rsidR="00F87381">
              <w:t>en van Landbouw, Visserij</w:t>
            </w:r>
            <w:r w:rsidR="00E5739B">
              <w:t>,</w:t>
            </w:r>
            <w:r w:rsidR="00F87381">
              <w:t xml:space="preserve"> Voedselzekerheid en Natuur </w:t>
            </w:r>
            <w:r w:rsidR="00CC34BB">
              <w:t>over</w:t>
            </w:r>
            <w:r w:rsidR="00F87381">
              <w:t xml:space="preserve"> </w:t>
            </w:r>
            <w:r w:rsidR="00F87381" w:rsidRPr="00F87381">
              <w:t>ernstig dierenleed bij de training en inzet van politiehonden</w:t>
            </w:r>
          </w:p>
        </w:tc>
      </w:tr>
    </w:tbl>
    <w:tbl>
      <w:tblPr>
        <w:tblpPr w:leftFromText="181" w:rightFromText="181" w:vertAnchor="page" w:horzAnchor="page" w:tblpX="9357" w:tblpY="3074"/>
        <w:tblW w:w="2013" w:type="dxa"/>
        <w:tblLayout w:type="fixed"/>
        <w:tblCellMar>
          <w:left w:w="0" w:type="dxa"/>
          <w:right w:w="0" w:type="dxa"/>
        </w:tblCellMar>
        <w:tblLook w:val="0000" w:firstRow="0" w:lastRow="0" w:firstColumn="0" w:lastColumn="0" w:noHBand="0" w:noVBand="0"/>
      </w:tblPr>
      <w:tblGrid>
        <w:gridCol w:w="2013"/>
      </w:tblGrid>
      <w:tr w:rsidR="00AD1CF2" w14:paraId="47CDF522" w14:textId="77777777">
        <w:tc>
          <w:tcPr>
            <w:tcW w:w="2013" w:type="dxa"/>
          </w:tcPr>
          <w:p w14:paraId="26F426B2" w14:textId="77777777" w:rsidR="00D761A2" w:rsidRDefault="000131C6" w:rsidP="000824F0">
            <w:pPr>
              <w:pStyle w:val="afzendgegevens-bold"/>
            </w:pPr>
            <w:bookmarkStart w:id="2" w:name="referentiegegevens"/>
            <w:bookmarkStart w:id="3" w:name="referentiegegevens_bk"/>
            <w:bookmarkEnd w:id="2"/>
            <w:r>
              <w:t xml:space="preserve">Directoraat-Generaal Politie en Veiligheidsregio’s </w:t>
            </w:r>
          </w:p>
          <w:p w14:paraId="7F7D473D" w14:textId="77777777" w:rsidR="000824F0" w:rsidRDefault="000131C6" w:rsidP="000824F0">
            <w:pPr>
              <w:pStyle w:val="witregel1"/>
            </w:pPr>
            <w:r>
              <w:t> </w:t>
            </w:r>
          </w:p>
          <w:p w14:paraId="0422E16E" w14:textId="77777777" w:rsidR="000824F0" w:rsidRDefault="000131C6" w:rsidP="000824F0">
            <w:pPr>
              <w:pStyle w:val="afzendgegevens"/>
            </w:pPr>
            <w:r>
              <w:t>Turfmarkt 147</w:t>
            </w:r>
          </w:p>
          <w:p w14:paraId="492EEC96" w14:textId="77777777" w:rsidR="000824F0" w:rsidRPr="00D031DE" w:rsidRDefault="000131C6" w:rsidP="000824F0">
            <w:pPr>
              <w:pStyle w:val="afzendgegevens"/>
              <w:rPr>
                <w:lang w:val="de-DE"/>
              </w:rPr>
            </w:pPr>
            <w:r w:rsidRPr="00D031DE">
              <w:rPr>
                <w:lang w:val="de-DE"/>
              </w:rPr>
              <w:t>2511 DP  Den Haag</w:t>
            </w:r>
          </w:p>
          <w:p w14:paraId="2837161A" w14:textId="77777777" w:rsidR="000824F0" w:rsidRPr="00D031DE" w:rsidRDefault="000131C6" w:rsidP="000824F0">
            <w:pPr>
              <w:pStyle w:val="afzendgegevens"/>
              <w:rPr>
                <w:lang w:val="de-DE"/>
              </w:rPr>
            </w:pPr>
            <w:r w:rsidRPr="00D031DE">
              <w:rPr>
                <w:lang w:val="de-DE"/>
              </w:rPr>
              <w:t>Postbus 20301</w:t>
            </w:r>
          </w:p>
          <w:p w14:paraId="6457B497" w14:textId="77777777" w:rsidR="000824F0" w:rsidRPr="00D031DE" w:rsidRDefault="000131C6" w:rsidP="000824F0">
            <w:pPr>
              <w:pStyle w:val="afzendgegevens"/>
              <w:rPr>
                <w:lang w:val="de-DE"/>
              </w:rPr>
            </w:pPr>
            <w:r w:rsidRPr="00D031DE">
              <w:rPr>
                <w:lang w:val="de-DE"/>
              </w:rPr>
              <w:t>2500 EH  Den Haag</w:t>
            </w:r>
          </w:p>
          <w:p w14:paraId="13B7FA32" w14:textId="77777777" w:rsidR="000824F0" w:rsidRPr="00D031DE" w:rsidRDefault="000131C6" w:rsidP="000824F0">
            <w:pPr>
              <w:pStyle w:val="afzendgegevens"/>
              <w:rPr>
                <w:lang w:val="de-DE"/>
              </w:rPr>
            </w:pPr>
            <w:r w:rsidRPr="00D031DE">
              <w:rPr>
                <w:lang w:val="de-DE"/>
              </w:rPr>
              <w:t>www.rijksoverheid.nl/jenv</w:t>
            </w:r>
          </w:p>
          <w:p w14:paraId="140614E0" w14:textId="77777777" w:rsidR="000824F0" w:rsidRDefault="000131C6" w:rsidP="000824F0">
            <w:pPr>
              <w:pStyle w:val="afzendkopje"/>
            </w:pPr>
            <w:r>
              <w:t>Contactpersoon</w:t>
            </w:r>
          </w:p>
          <w:p w14:paraId="485B9E81" w14:textId="77777777" w:rsidR="000824F0" w:rsidRDefault="000131C6" w:rsidP="000824F0">
            <w:pPr>
              <w:pStyle w:val="afzendgegevens"/>
            </w:pPr>
            <w:r>
              <w:t>T  070 426 64 26</w:t>
            </w:r>
          </w:p>
          <w:p w14:paraId="7DDC9F7D" w14:textId="77777777" w:rsidR="000824F0" w:rsidRDefault="000131C6" w:rsidP="000824F0">
            <w:pPr>
              <w:pStyle w:val="afzendgegevens"/>
            </w:pPr>
            <w:r>
              <w:t>F  070 426 86 42</w:t>
            </w:r>
          </w:p>
          <w:p w14:paraId="13DF7C71" w14:textId="77777777" w:rsidR="000824F0" w:rsidRDefault="000131C6" w:rsidP="000824F0">
            <w:pPr>
              <w:pStyle w:val="witregel2"/>
            </w:pPr>
            <w:r>
              <w:t> </w:t>
            </w:r>
          </w:p>
          <w:p w14:paraId="7FB5C29B" w14:textId="77777777" w:rsidR="000824F0" w:rsidRDefault="000131C6" w:rsidP="000824F0">
            <w:pPr>
              <w:pStyle w:val="referentiekopjes"/>
            </w:pPr>
            <w:r>
              <w:t>Projectnaam</w:t>
            </w:r>
          </w:p>
          <w:p w14:paraId="7AF7A00D" w14:textId="77777777" w:rsidR="00446FF6" w:rsidRDefault="000131C6" w:rsidP="000824F0">
            <w:pPr>
              <w:pStyle w:val="referentiegegevens"/>
            </w:pPr>
            <w:r w:rsidRPr="00F87381">
              <w:t>Beantwoording Kamervragen van het lid Teunissen (PvdD) aan de minister van Justitie en Veiligheid en van Landbouw, Visserij en Voedselzekerheid en Natuur over ernstig dierenleed bij de training en inzet van politiehonden</w:t>
            </w:r>
          </w:p>
          <w:p w14:paraId="08C41AB9" w14:textId="77777777" w:rsidR="000824F0" w:rsidRDefault="000131C6" w:rsidP="000824F0">
            <w:pPr>
              <w:pStyle w:val="witregel1"/>
            </w:pPr>
            <w:r>
              <w:t> </w:t>
            </w:r>
          </w:p>
          <w:p w14:paraId="6641D264" w14:textId="77777777" w:rsidR="000824F0" w:rsidRDefault="000131C6" w:rsidP="000824F0">
            <w:pPr>
              <w:pStyle w:val="referentiekopjes"/>
            </w:pPr>
            <w:r>
              <w:t>Ons kenmerk</w:t>
            </w:r>
          </w:p>
          <w:p w14:paraId="06314676" w14:textId="34C0B40E" w:rsidR="000824F0" w:rsidRDefault="000E2135" w:rsidP="000824F0">
            <w:pPr>
              <w:pStyle w:val="referentiegegevens"/>
            </w:pPr>
            <w:r>
              <w:t>-</w:t>
            </w:r>
          </w:p>
          <w:p w14:paraId="2B68C136" w14:textId="77777777" w:rsidR="000824F0" w:rsidRDefault="000131C6" w:rsidP="000824F0">
            <w:pPr>
              <w:pStyle w:val="witregel1"/>
            </w:pPr>
            <w:r>
              <w:t> </w:t>
            </w:r>
          </w:p>
          <w:p w14:paraId="6CC8EBC3" w14:textId="77777777" w:rsidR="000824F0" w:rsidRDefault="000131C6" w:rsidP="000824F0">
            <w:pPr>
              <w:pStyle w:val="clausule"/>
            </w:pPr>
            <w:r>
              <w:t>Bij beantwoording de datum en ons kenmerk vermelden. Wilt u slechts één zaak in uw brief behandelen.</w:t>
            </w:r>
          </w:p>
          <w:p w14:paraId="73098C0D" w14:textId="77777777" w:rsidR="000824F0" w:rsidRDefault="000824F0" w:rsidP="000824F0">
            <w:pPr>
              <w:pStyle w:val="referentiegegevens"/>
            </w:pPr>
          </w:p>
          <w:bookmarkEnd w:id="3"/>
          <w:p w14:paraId="504EC46F" w14:textId="77777777" w:rsidR="000824F0" w:rsidRPr="000824F0" w:rsidRDefault="000824F0" w:rsidP="000824F0">
            <w:pPr>
              <w:pStyle w:val="referentiegegevens"/>
            </w:pPr>
          </w:p>
          <w:p w14:paraId="78D2BDF2" w14:textId="77777777" w:rsidR="00F75106" w:rsidRDefault="000131C6">
            <w:pPr>
              <w:pStyle w:val="referentiegegevens"/>
            </w:pPr>
            <w:r>
              <w:fldChar w:fldCharType="begin"/>
            </w:r>
            <w:r>
              <w:instrText xml:space="preserve"> DOCPROPERTY referentiegegevens </w:instrText>
            </w:r>
            <w:r w:rsidR="00000000">
              <w:fldChar w:fldCharType="separate"/>
            </w:r>
            <w:r>
              <w:fldChar w:fldCharType="end"/>
            </w:r>
          </w:p>
        </w:tc>
      </w:tr>
    </w:tbl>
    <w:p w14:paraId="4341FBE2" w14:textId="77777777" w:rsidR="00F75106" w:rsidRDefault="00F75106">
      <w:pPr>
        <w:pStyle w:val="broodtekst"/>
      </w:pPr>
    </w:p>
    <w:p w14:paraId="5568E178" w14:textId="77777777" w:rsidR="00F75106" w:rsidRDefault="00F75106">
      <w:pPr>
        <w:pStyle w:val="broodtekst"/>
        <w:sectPr w:rsidR="00F75106">
          <w:headerReference w:type="even" r:id="rId9"/>
          <w:headerReference w:type="default" r:id="rId10"/>
          <w:footerReference w:type="even" r:id="rId11"/>
          <w:footerReference w:type="default" r:id="rId12"/>
          <w:headerReference w:type="first" r:id="rId13"/>
          <w:footerReference w:type="first" r:id="rId14"/>
          <w:pgSz w:w="11906" w:h="16838" w:code="9"/>
          <w:pgMar w:top="2398" w:right="2818" w:bottom="1077" w:left="1588" w:header="2398" w:footer="346" w:gutter="0"/>
          <w:cols w:space="720"/>
          <w:titlePg/>
          <w:docGrid w:linePitch="36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6"/>
      </w:tblGrid>
      <w:tr w:rsidR="00AD1CF2" w14:paraId="686C9B13" w14:textId="77777777" w:rsidTr="00C22108">
        <w:tc>
          <w:tcPr>
            <w:tcW w:w="7716" w:type="dxa"/>
          </w:tcPr>
          <w:p w14:paraId="339EA6AA" w14:textId="77777777" w:rsidR="00C22108" w:rsidRPr="00C22108" w:rsidRDefault="000131C6" w:rsidP="002353E3">
            <w:pPr>
              <w:pStyle w:val="broodtekst"/>
            </w:pPr>
            <w:r>
              <w:rPr>
                <w:noProof/>
                <w:sz w:val="20"/>
                <w:lang w:val="en-US" w:eastAsia="en-US"/>
              </w:rPr>
              <mc:AlternateContent>
                <mc:Choice Requires="wps">
                  <w:drawing>
                    <wp:anchor distT="0" distB="0" distL="114300" distR="114300" simplePos="0" relativeHeight="251660288" behindDoc="0" locked="1" layoutInCell="1" allowOverlap="1" wp14:anchorId="3193BDF8" wp14:editId="0BEB9F39">
                      <wp:simplePos x="0" y="0"/>
                      <wp:positionH relativeFrom="page">
                        <wp:posOffset>4935855</wp:posOffset>
                      </wp:positionH>
                      <wp:positionV relativeFrom="page">
                        <wp:posOffset>5828665</wp:posOffset>
                      </wp:positionV>
                      <wp:extent cx="1811020" cy="228600"/>
                      <wp:effectExtent l="635" t="3810" r="0" b="0"/>
                      <wp:wrapNone/>
                      <wp:docPr id="6" name="Text Box 3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14:paraId="3F7C5553" w14:textId="77777777" w:rsidR="00B2078A" w:rsidRDefault="000131C6" w:rsidP="00B2078A">
                                  <w:pPr>
                                    <w:pStyle w:val="Huisstijl-Paginanummering"/>
                                  </w:pPr>
                                  <w:r>
                                    <w:fldChar w:fldCharType="begin"/>
                                  </w:r>
                                  <w:r>
                                    <w:instrText xml:space="preserve"> if </w:instrText>
                                  </w:r>
                                  <w:r w:rsidR="00794445">
                                    <w:fldChar w:fldCharType="begin"/>
                                  </w:r>
                                  <w:r w:rsidR="00794445">
                                    <w:instrText xml:space="preserve"> DOCPROPERTY mailing-aan  </w:instrText>
                                  </w:r>
                                  <w:r w:rsidR="00000000">
                                    <w:fldChar w:fldCharType="separate"/>
                                  </w:r>
                                  <w:r w:rsidR="00794445">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000000">
                                    <w:rPr>
                                      <w:rStyle w:val="Huisstijl-GegevenCharChar"/>
                                    </w:rPr>
                                    <w:fldChar w:fldCharType="separate"/>
                                  </w:r>
                                  <w:r>
                                    <w:rPr>
                                      <w:rStyle w:val="Huisstijl-GegevenCharChar"/>
                                    </w:rPr>
                                    <w:fldChar w:fldCharType="end"/>
                                  </w:r>
                                  <w:r>
                                    <w:instrText>" ""</w:instrText>
                                  </w:r>
                                  <w:r w:rsidR="00000000">
                                    <w:fldChar w:fldCharType="separate"/>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193BDF8" id="Text Box 3464" o:spid="_x0000_s1027" type="#_x0000_t202" style="position:absolute;margin-left:388.65pt;margin-top:458.95pt;width:142.6pt;height: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" filled="f" stroked="f" strokecolor="fuchsia">
                      <v:textbox inset="0,0,0,0">
                        <w:txbxContent>
                          <w:p w14:paraId="3F7C5553" w14:textId="77777777" w:rsidR="00B2078A" w:rsidRDefault="000131C6" w:rsidP="00B2078A">
                            <w:pPr>
                              <w:pStyle w:val="Huisstijl-Paginanummering"/>
                            </w:pPr>
                            <w:r>
                              <w:fldChar w:fldCharType="begin"/>
                            </w:r>
                            <w:r>
                              <w:instrText xml:space="preserve"> if </w:instrText>
                            </w:r>
                            <w:r w:rsidR="00794445">
                              <w:fldChar w:fldCharType="begin"/>
                            </w:r>
                            <w:r w:rsidR="00794445">
                              <w:instrText xml:space="preserve"> DOCPROPERTY mailing-aan  </w:instrText>
                            </w:r>
                            <w:r w:rsidR="00000000">
                              <w:fldChar w:fldCharType="separate"/>
                            </w:r>
                            <w:r w:rsidR="00794445">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000000">
                              <w:rPr>
                                <w:rStyle w:val="Huisstijl-GegevenCharChar"/>
                              </w:rPr>
                              <w:fldChar w:fldCharType="separate"/>
                            </w:r>
                            <w:r>
                              <w:rPr>
                                <w:rStyle w:val="Huisstijl-GegevenCharChar"/>
                              </w:rPr>
                              <w:fldChar w:fldCharType="end"/>
                            </w:r>
                            <w:r>
                              <w:instrText>" ""</w:instrText>
                            </w:r>
                            <w:r w:rsidR="00000000">
                              <w:fldChar w:fldCharType="separate"/>
                            </w:r>
                            <w:r>
                              <w:fldChar w:fldCharType="end"/>
                            </w:r>
                          </w:p>
                        </w:txbxContent>
                      </v:textbox>
                      <w10:wrap anchorx="page" anchory="page"/>
                      <w10:anchorlock/>
                    </v:shape>
                  </w:pict>
                </mc:Fallback>
              </mc:AlternateContent>
            </w:r>
            <w:r>
              <w:rPr>
                <w:noProof/>
                <w:sz w:val="20"/>
              </w:rPr>
              <mc:AlternateContent>
                <mc:Choice Requires="wps">
                  <w:drawing>
                    <wp:anchor distT="0" distB="0" distL="114300" distR="114300" simplePos="0" relativeHeight="251658240" behindDoc="0" locked="1" layoutInCell="1" allowOverlap="1" wp14:anchorId="69481629" wp14:editId="0D87158A">
                      <wp:simplePos x="0" y="0"/>
                      <wp:positionH relativeFrom="page">
                        <wp:posOffset>5944235</wp:posOffset>
                      </wp:positionH>
                      <wp:positionV relativeFrom="page">
                        <wp:posOffset>10182225</wp:posOffset>
                      </wp:positionV>
                      <wp:extent cx="1811020" cy="228600"/>
                      <wp:effectExtent l="0" t="4445" r="0" b="0"/>
                      <wp:wrapNone/>
                      <wp:docPr id="5" name="Text Box 3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14:paraId="40DA97FE" w14:textId="77777777" w:rsidR="0089073C" w:rsidRDefault="000131C6">
                                  <w:pPr>
                                    <w:pStyle w:val="Huisstijl-Paginanummering"/>
                                  </w:pPr>
                                  <w:r>
                                    <w:fldChar w:fldCharType="begin"/>
                                  </w:r>
                                  <w:r>
                                    <w:instrText xml:space="preserve"> if </w:instrText>
                                  </w:r>
                                  <w:r>
                                    <w:fldChar w:fldCharType="begin"/>
                                  </w:r>
                                  <w:r w:rsidR="000129A4">
                                    <w:instrText xml:space="preserve"> DOCPROPERTY mailing-aan  </w:instrText>
                                  </w:r>
                                  <w:r w:rsidR="00000000">
                                    <w:fldChar w:fldCharType="separate"/>
                                  </w:r>
                                  <w:r>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000000">
                                    <w:rPr>
                                      <w:rStyle w:val="Huisstijl-GegevenCharChar"/>
                                    </w:rPr>
                                    <w:fldChar w:fldCharType="separate"/>
                                  </w:r>
                                  <w:r>
                                    <w:rPr>
                                      <w:rStyle w:val="Huisstijl-GegevenCharChar"/>
                                    </w:rPr>
                                    <w:fldChar w:fldCharType="end"/>
                                  </w:r>
                                  <w:r>
                                    <w:instrText>" ""</w:instrText>
                                  </w:r>
                                  <w:r w:rsidR="00000000">
                                    <w:fldChar w:fldCharType="separate"/>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69481629" id="Text Box 3462" o:spid="_x0000_s1028" type="#_x0000_t202" style="position:absolute;margin-left:468.05pt;margin-top:801.75pt;width:142.6pt;height: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" filled="f" stroked="f" strokecolor="fuchsia">
                      <v:textbox inset="0,0,0,0">
                        <w:txbxContent>
                          <w:p w14:paraId="40DA97FE" w14:textId="77777777" w:rsidR="0089073C" w:rsidRDefault="000131C6">
                            <w:pPr>
                              <w:pStyle w:val="Huisstijl-Paginanummering"/>
                            </w:pPr>
                            <w:r>
                              <w:fldChar w:fldCharType="begin"/>
                            </w:r>
                            <w:r>
                              <w:instrText xml:space="preserve"> if </w:instrText>
                            </w:r>
                            <w:r>
                              <w:fldChar w:fldCharType="begin"/>
                            </w:r>
                            <w:r w:rsidR="000129A4">
                              <w:instrText xml:space="preserve"> DOCPROPERTY mailing-aan  </w:instrText>
                            </w:r>
                            <w:r w:rsidR="00000000">
                              <w:fldChar w:fldCharType="separate"/>
                            </w:r>
                            <w:r>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000000">
                              <w:rPr>
                                <w:rStyle w:val="Huisstijl-GegevenCharChar"/>
                              </w:rPr>
                              <w:fldChar w:fldCharType="separate"/>
                            </w:r>
                            <w:r>
                              <w:rPr>
                                <w:rStyle w:val="Huisstijl-GegevenCharChar"/>
                              </w:rPr>
                              <w:fldChar w:fldCharType="end"/>
                            </w:r>
                            <w:r>
                              <w:instrText>" ""</w:instrText>
                            </w:r>
                            <w:r w:rsidR="00000000">
                              <w:fldChar w:fldCharType="separate"/>
                            </w:r>
                            <w:r>
                              <w:fldChar w:fldCharType="end"/>
                            </w:r>
                          </w:p>
                        </w:txbxContent>
                      </v:textbox>
                      <w10:wrap anchorx="page" anchory="page"/>
                      <w10:anchorlock/>
                    </v:shape>
                  </w:pict>
                </mc:Fallback>
              </mc:AlternateContent>
            </w:r>
            <w:bookmarkStart w:id="6" w:name="aanhef"/>
            <w:bookmarkEnd w:id="6"/>
            <w:r w:rsidR="008A7B34" w:rsidRPr="00C22108">
              <w:fldChar w:fldCharType="begin"/>
            </w:r>
            <w:r w:rsidR="00C22108" w:rsidRPr="00C22108">
              <w:instrText xml:space="preserve"> DOCPROPERTY aanhefdoc *\MERGEFORMAT </w:instrText>
            </w:r>
            <w:r w:rsidR="00000000">
              <w:fldChar w:fldCharType="separate"/>
            </w:r>
            <w:r w:rsidR="008A7B34" w:rsidRPr="00C22108">
              <w:fldChar w:fldCharType="end"/>
            </w:r>
          </w:p>
        </w:tc>
      </w:tr>
    </w:tbl>
    <w:p w14:paraId="29862782" w14:textId="77777777" w:rsidR="00F75106" w:rsidRDefault="00F75106">
      <w:pPr>
        <w:pStyle w:val="broodtekst"/>
      </w:pPr>
      <w:bookmarkStart w:id="7" w:name="cursor"/>
      <w:bookmarkEnd w:id="7"/>
    </w:p>
    <w:tbl>
      <w:tblPr>
        <w:tblW w:w="7501" w:type="dxa"/>
        <w:tblLayout w:type="fixed"/>
        <w:tblCellMar>
          <w:left w:w="0" w:type="dxa"/>
          <w:right w:w="0" w:type="dxa"/>
        </w:tblCellMar>
        <w:tblLook w:val="0000" w:firstRow="0" w:lastRow="0" w:firstColumn="0" w:lastColumn="0" w:noHBand="0" w:noVBand="0"/>
      </w:tblPr>
      <w:tblGrid>
        <w:gridCol w:w="7501"/>
      </w:tblGrid>
      <w:tr w:rsidR="00AD1CF2" w14:paraId="2A8AE630" w14:textId="77777777">
        <w:trPr>
          <w:cantSplit/>
        </w:trPr>
        <w:tc>
          <w:tcPr>
            <w:tcW w:w="7501" w:type="dxa"/>
          </w:tcPr>
          <w:tbl>
            <w:tblPr>
              <w:tblStyle w:val="Tabelraster"/>
              <w:tblW w:w="7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08"/>
              <w:gridCol w:w="227"/>
              <w:gridCol w:w="3099"/>
            </w:tblGrid>
            <w:tr w:rsidR="00AD1CF2" w14:paraId="7CB7A9F2" w14:textId="77777777" w:rsidTr="007A343A">
              <w:tc>
                <w:tcPr>
                  <w:tcW w:w="7534" w:type="dxa"/>
                  <w:gridSpan w:val="3"/>
                  <w:shd w:val="clear" w:color="auto" w:fill="auto"/>
                </w:tcPr>
                <w:p w14:paraId="1AA66685" w14:textId="77777777" w:rsidR="000824F0" w:rsidRPr="000824F0" w:rsidRDefault="000824F0" w:rsidP="000824F0">
                  <w:pPr>
                    <w:pStyle w:val="broodtekst"/>
                  </w:pPr>
                  <w:bookmarkStart w:id="8" w:name="ondertekening"/>
                  <w:bookmarkStart w:id="9" w:name="ondertekening_bk"/>
                  <w:bookmarkEnd w:id="8"/>
                </w:p>
              </w:tc>
            </w:tr>
            <w:tr w:rsidR="00AD1CF2" w14:paraId="2E2AD2C0" w14:textId="77777777" w:rsidTr="00EB5553">
              <w:tc>
                <w:tcPr>
                  <w:tcW w:w="7534" w:type="dxa"/>
                  <w:gridSpan w:val="3"/>
                  <w:shd w:val="clear" w:color="auto" w:fill="auto"/>
                </w:tcPr>
                <w:p w14:paraId="2CFF9A82" w14:textId="77777777" w:rsidR="00446FF6" w:rsidRDefault="000131C6" w:rsidP="00446FF6">
                  <w:pPr>
                    <w:pStyle w:val="broodtekst"/>
                  </w:pPr>
                  <w:r>
                    <w:t xml:space="preserve">In antwoord op uw brief </w:t>
                  </w:r>
                  <w:r w:rsidRPr="00317F26">
                    <w:t xml:space="preserve">van </w:t>
                  </w:r>
                  <w:r w:rsidR="00F87381">
                    <w:t>8 juli</w:t>
                  </w:r>
                  <w:r w:rsidRPr="00317F26">
                    <w:t xml:space="preserve"> 2024, nr. 2024Z</w:t>
                  </w:r>
                  <w:r w:rsidR="00F87381">
                    <w:t>11889</w:t>
                  </w:r>
                  <w:r w:rsidRPr="00317F26">
                    <w:t>,</w:t>
                  </w:r>
                  <w:r>
                    <w:t xml:space="preserve"> deel ik u mede </w:t>
                  </w:r>
                </w:p>
                <w:p w14:paraId="64D72EC9" w14:textId="77777777" w:rsidR="000824F0" w:rsidRPr="000824F0" w:rsidRDefault="000131C6" w:rsidP="00446FF6">
                  <w:pPr>
                    <w:pStyle w:val="broodtekst"/>
                  </w:pPr>
                  <w:r>
                    <w:t xml:space="preserve">dat de vragen </w:t>
                  </w:r>
                  <w:r w:rsidRPr="00446FF6">
                    <w:t xml:space="preserve">van </w:t>
                  </w:r>
                  <w:r w:rsidR="00CC34BB">
                    <w:t xml:space="preserve">het </w:t>
                  </w:r>
                  <w:r w:rsidR="00F87381" w:rsidRPr="00F87381">
                    <w:t>lid Teunissen (PvdD) aan de minister van Justitie en Veiligheid en</w:t>
                  </w:r>
                  <w:r w:rsidR="00F87381">
                    <w:t xml:space="preserve"> de minister</w:t>
                  </w:r>
                  <w:r w:rsidR="00F87381" w:rsidRPr="00F87381">
                    <w:t xml:space="preserve"> van Landbouw, Visserij</w:t>
                  </w:r>
                  <w:r w:rsidR="00F87381">
                    <w:t xml:space="preserve">, </w:t>
                  </w:r>
                  <w:r w:rsidR="00F87381" w:rsidRPr="00F87381">
                    <w:t xml:space="preserve">Voedselzekerheid en Natuur over ernstig dierenleed bij de training en inzet van politiehonden </w:t>
                  </w:r>
                  <w:r>
                    <w:t>worden beantwoord zoals aangegeven in de bijlage van deze brief.</w:t>
                  </w:r>
                </w:p>
              </w:tc>
            </w:tr>
            <w:tr w:rsidR="00AD1CF2" w14:paraId="202896DD" w14:textId="77777777" w:rsidTr="00326B4B">
              <w:tc>
                <w:tcPr>
                  <w:tcW w:w="7534" w:type="dxa"/>
                  <w:gridSpan w:val="3"/>
                  <w:shd w:val="clear" w:color="auto" w:fill="auto"/>
                </w:tcPr>
                <w:p w14:paraId="3BE3E1A6" w14:textId="77777777" w:rsidR="000824F0" w:rsidRDefault="000824F0" w:rsidP="000824F0">
                  <w:pPr>
                    <w:pStyle w:val="broodtekst"/>
                  </w:pPr>
                </w:p>
                <w:p w14:paraId="3054653D" w14:textId="77777777" w:rsidR="001F7886" w:rsidRDefault="001F7886" w:rsidP="001F7886">
                  <w:pPr>
                    <w:spacing w:line="240" w:lineRule="auto"/>
                  </w:pPr>
                </w:p>
                <w:p w14:paraId="30BC9706" w14:textId="5C7B0CC9" w:rsidR="001F7886" w:rsidRDefault="000131C6" w:rsidP="001F7886">
                  <w:pPr>
                    <w:spacing w:line="240" w:lineRule="auto"/>
                  </w:pPr>
                  <w:r>
                    <w:t xml:space="preserve">Mede namens de </w:t>
                  </w:r>
                  <w:r w:rsidR="00281C9D">
                    <w:t>M</w:t>
                  </w:r>
                  <w:r>
                    <w:t>inister van Landbouw, Visserij, Voedselzekerheid en Natuur,</w:t>
                  </w:r>
                </w:p>
                <w:p w14:paraId="4DFA8E0E" w14:textId="77777777" w:rsidR="00446FF6" w:rsidRPr="000824F0" w:rsidRDefault="00446FF6" w:rsidP="000824F0">
                  <w:pPr>
                    <w:pStyle w:val="broodtekst"/>
                  </w:pPr>
                </w:p>
              </w:tc>
            </w:tr>
            <w:tr w:rsidR="00AD1CF2" w14:paraId="7EBA55F1" w14:textId="77777777" w:rsidTr="00A721F6">
              <w:tc>
                <w:tcPr>
                  <w:tcW w:w="7534" w:type="dxa"/>
                  <w:gridSpan w:val="3"/>
                  <w:shd w:val="clear" w:color="auto" w:fill="auto"/>
                </w:tcPr>
                <w:p w14:paraId="503065B7" w14:textId="77777777" w:rsidR="001F7886" w:rsidRDefault="001F7886" w:rsidP="000824F0">
                  <w:pPr>
                    <w:pStyle w:val="broodtekst"/>
                  </w:pPr>
                </w:p>
                <w:p w14:paraId="6BBAF79E" w14:textId="698F15D6" w:rsidR="000824F0" w:rsidRPr="000824F0" w:rsidRDefault="000131C6" w:rsidP="000824F0">
                  <w:pPr>
                    <w:pStyle w:val="broodtekst"/>
                  </w:pPr>
                  <w:r>
                    <w:t>d</w:t>
                  </w:r>
                  <w:r w:rsidR="00317F26">
                    <w:t xml:space="preserve">e </w:t>
                  </w:r>
                  <w:r w:rsidR="00281C9D">
                    <w:t>M</w:t>
                  </w:r>
                  <w:r w:rsidR="00317F26">
                    <w:t>inister van Justitie en Veiligheid</w:t>
                  </w:r>
                </w:p>
              </w:tc>
            </w:tr>
            <w:tr w:rsidR="00AD1CF2" w14:paraId="3FD920D4" w14:textId="77777777" w:rsidTr="00AD70FD">
              <w:tc>
                <w:tcPr>
                  <w:tcW w:w="7534" w:type="dxa"/>
                  <w:gridSpan w:val="3"/>
                  <w:shd w:val="clear" w:color="auto" w:fill="auto"/>
                </w:tcPr>
                <w:p w14:paraId="4D7FEDF8" w14:textId="77777777" w:rsidR="000824F0" w:rsidRPr="000824F0" w:rsidRDefault="000824F0" w:rsidP="000824F0">
                  <w:pPr>
                    <w:pStyle w:val="broodtekst"/>
                  </w:pPr>
                </w:p>
              </w:tc>
            </w:tr>
            <w:tr w:rsidR="00AD1CF2" w14:paraId="78D2D979" w14:textId="77777777" w:rsidTr="000824F0">
              <w:tc>
                <w:tcPr>
                  <w:tcW w:w="4208" w:type="dxa"/>
                  <w:shd w:val="clear" w:color="auto" w:fill="auto"/>
                </w:tcPr>
                <w:p w14:paraId="07CD47C6" w14:textId="77777777" w:rsidR="000824F0" w:rsidRDefault="000824F0" w:rsidP="000824F0">
                  <w:pPr>
                    <w:pStyle w:val="broodtekst"/>
                  </w:pPr>
                </w:p>
                <w:p w14:paraId="694739D7" w14:textId="77777777" w:rsidR="00446FF6" w:rsidRPr="000824F0" w:rsidRDefault="00446FF6" w:rsidP="000824F0">
                  <w:pPr>
                    <w:pStyle w:val="broodtekst"/>
                  </w:pPr>
                </w:p>
              </w:tc>
              <w:tc>
                <w:tcPr>
                  <w:tcW w:w="227" w:type="dxa"/>
                  <w:shd w:val="clear" w:color="auto" w:fill="auto"/>
                </w:tcPr>
                <w:p w14:paraId="6C82CECF" w14:textId="77777777" w:rsidR="000824F0" w:rsidRPr="000824F0" w:rsidRDefault="000824F0" w:rsidP="000824F0">
                  <w:pPr>
                    <w:pStyle w:val="broodtekst"/>
                  </w:pPr>
                </w:p>
              </w:tc>
              <w:tc>
                <w:tcPr>
                  <w:tcW w:w="3099" w:type="dxa"/>
                  <w:shd w:val="clear" w:color="auto" w:fill="auto"/>
                </w:tcPr>
                <w:p w14:paraId="7144D601" w14:textId="77777777" w:rsidR="000824F0" w:rsidRPr="000824F0" w:rsidRDefault="000824F0" w:rsidP="00D761A2">
                  <w:pPr>
                    <w:pStyle w:val="in-table"/>
                  </w:pPr>
                </w:p>
              </w:tc>
            </w:tr>
            <w:bookmarkEnd w:id="9"/>
          </w:tbl>
          <w:p w14:paraId="4BEDF390" w14:textId="77777777" w:rsidR="000824F0" w:rsidRDefault="000824F0" w:rsidP="000824F0">
            <w:pPr>
              <w:pStyle w:val="in-table"/>
            </w:pPr>
          </w:p>
          <w:p w14:paraId="02A5B7DA" w14:textId="77777777" w:rsidR="00F75106" w:rsidRDefault="000131C6">
            <w:pPr>
              <w:pStyle w:val="broodtekst"/>
            </w:pPr>
            <w:r>
              <w:fldChar w:fldCharType="begin"/>
            </w:r>
            <w:r>
              <w:instrText xml:space="preserve"> DOCPROPERTY ondertekening </w:instrText>
            </w:r>
            <w:r w:rsidR="00000000">
              <w:fldChar w:fldCharType="separate"/>
            </w:r>
            <w:r>
              <w:fldChar w:fldCharType="end"/>
            </w:r>
          </w:p>
        </w:tc>
      </w:tr>
    </w:tbl>
    <w:p w14:paraId="2DAD7790" w14:textId="77777777" w:rsidR="00F87381" w:rsidRDefault="000131C6">
      <w:pPr>
        <w:spacing w:line="240" w:lineRule="auto"/>
      </w:pPr>
      <w:r>
        <w:t>D.M. van Weel</w:t>
      </w:r>
    </w:p>
    <w:p w14:paraId="72D09BA9" w14:textId="77777777" w:rsidR="00D761A2" w:rsidRDefault="000131C6">
      <w:pPr>
        <w:spacing w:line="240" w:lineRule="auto"/>
        <w:rPr>
          <w:szCs w:val="18"/>
        </w:rPr>
      </w:pPr>
      <w:r>
        <w:br w:type="page"/>
      </w:r>
    </w:p>
    <w:p w14:paraId="47F0A61E" w14:textId="77777777" w:rsidR="00F75106" w:rsidRDefault="000131C6" w:rsidP="00690E82">
      <w:pPr>
        <w:pStyle w:val="broodtekst"/>
        <w:rPr>
          <w:rFonts w:eastAsia="DejaVuSerifCondensed" w:cs="DejaVuSerifCondensed"/>
          <w:b/>
          <w:bCs/>
        </w:rPr>
      </w:pPr>
      <w:r w:rsidRPr="00D761A2">
        <w:rPr>
          <w:b/>
          <w:bCs/>
        </w:rPr>
        <w:lastRenderedPageBreak/>
        <w:t xml:space="preserve">Antwoorden van </w:t>
      </w:r>
      <w:r w:rsidR="0015603D">
        <w:rPr>
          <w:rFonts w:eastAsia="DejaVuSerifCondensed" w:cs="DejaVuSerifCondensed"/>
          <w:b/>
          <w:bCs/>
        </w:rPr>
        <w:t>de minister van</w:t>
      </w:r>
      <w:r w:rsidRPr="00D761A2">
        <w:rPr>
          <w:rFonts w:eastAsia="DejaVuSerifCondensed" w:cs="DejaVuSerifCondensed"/>
          <w:b/>
          <w:bCs/>
        </w:rPr>
        <w:t xml:space="preserve"> Justitie en Veiligheid </w:t>
      </w:r>
      <w:r w:rsidR="00F87381">
        <w:rPr>
          <w:rFonts w:eastAsia="DejaVuSerifCondensed" w:cs="DejaVuSerifCondensed"/>
          <w:b/>
          <w:bCs/>
        </w:rPr>
        <w:t xml:space="preserve">mede namens de minister van Landbouw, Visserij, Voedselzekerheid en Natuur </w:t>
      </w:r>
      <w:r w:rsidR="0015603D">
        <w:rPr>
          <w:rFonts w:eastAsia="DejaVuSerifCondensed" w:cs="DejaVuSerifCondensed"/>
          <w:b/>
          <w:bCs/>
        </w:rPr>
        <w:t xml:space="preserve">op </w:t>
      </w:r>
      <w:r w:rsidR="000C1FBB">
        <w:rPr>
          <w:rFonts w:eastAsia="DejaVuSerifCondensed" w:cs="DejaVuSerifCondensed"/>
          <w:b/>
          <w:bCs/>
        </w:rPr>
        <w:t>Kamervragen</w:t>
      </w:r>
      <w:r w:rsidR="0015603D">
        <w:rPr>
          <w:rFonts w:eastAsia="DejaVuSerifCondensed" w:cs="DejaVuSerifCondensed"/>
          <w:b/>
          <w:bCs/>
        </w:rPr>
        <w:t xml:space="preserve"> </w:t>
      </w:r>
      <w:r w:rsidR="00446FF6" w:rsidRPr="00446FF6">
        <w:rPr>
          <w:b/>
          <w:bCs/>
        </w:rPr>
        <w:t xml:space="preserve">van </w:t>
      </w:r>
      <w:r w:rsidR="00CC34BB" w:rsidRPr="00CC34BB">
        <w:rPr>
          <w:b/>
          <w:bCs/>
        </w:rPr>
        <w:t xml:space="preserve">het lid </w:t>
      </w:r>
      <w:r w:rsidR="00F87381">
        <w:rPr>
          <w:b/>
          <w:bCs/>
        </w:rPr>
        <w:t>Teunissen (PvdD)</w:t>
      </w:r>
      <w:r w:rsidR="00CC34BB" w:rsidRPr="00CC34BB">
        <w:rPr>
          <w:b/>
          <w:bCs/>
        </w:rPr>
        <w:t xml:space="preserve"> over </w:t>
      </w:r>
      <w:r w:rsidR="00F87381" w:rsidRPr="00F87381">
        <w:rPr>
          <w:b/>
          <w:bCs/>
        </w:rPr>
        <w:t>ernstig dierenleed bij de training en inzet van politiehonden</w:t>
      </w:r>
      <w:r w:rsidRPr="00446FF6">
        <w:rPr>
          <w:rFonts w:eastAsia="DejaVuSerifCondensed" w:cs="DejaVuSerifCondensed"/>
          <w:b/>
          <w:bCs/>
        </w:rPr>
        <w:t>.</w:t>
      </w:r>
    </w:p>
    <w:p w14:paraId="7621B353" w14:textId="77777777" w:rsidR="00D761A2" w:rsidRDefault="00D761A2" w:rsidP="00CC34BB"/>
    <w:p w14:paraId="05E95C9C" w14:textId="77777777" w:rsidR="00CC34BB" w:rsidRDefault="000131C6" w:rsidP="00CC34BB">
      <w:pPr>
        <w:spacing w:line="276" w:lineRule="auto"/>
        <w:rPr>
          <w:b/>
          <w:bCs/>
        </w:rPr>
      </w:pPr>
      <w:r>
        <w:rPr>
          <w:b/>
          <w:bCs/>
        </w:rPr>
        <w:t>Vraag 1</w:t>
      </w:r>
    </w:p>
    <w:p w14:paraId="64927E0C" w14:textId="77777777" w:rsidR="00CC34BB" w:rsidRDefault="000131C6" w:rsidP="004F0611">
      <w:pPr>
        <w:spacing w:line="276" w:lineRule="auto"/>
        <w:rPr>
          <w:b/>
          <w:bCs/>
        </w:rPr>
      </w:pPr>
      <w:r w:rsidRPr="004F0611">
        <w:rPr>
          <w:b/>
          <w:bCs/>
        </w:rPr>
        <w:t>Kent u de berichten ‘Agent schiet op politiehond tijdens arrestatie van verwarde man’ en ‘Politiehond die zich tegen arrestatieteam in Dalfsen keerde overleden’? [1] [2]</w:t>
      </w:r>
    </w:p>
    <w:p w14:paraId="62FA8719" w14:textId="77777777" w:rsidR="004F0611" w:rsidRDefault="004F0611" w:rsidP="00CC34BB">
      <w:pPr>
        <w:spacing w:line="276" w:lineRule="auto"/>
        <w:rPr>
          <w:b/>
          <w:bCs/>
        </w:rPr>
      </w:pPr>
    </w:p>
    <w:p w14:paraId="401DA3C6" w14:textId="77777777" w:rsidR="00CC34BB" w:rsidRPr="006F3574" w:rsidRDefault="000131C6" w:rsidP="00CC34BB">
      <w:pPr>
        <w:spacing w:line="276" w:lineRule="auto"/>
        <w:rPr>
          <w:b/>
          <w:bCs/>
        </w:rPr>
      </w:pPr>
      <w:r w:rsidRPr="006F3574">
        <w:rPr>
          <w:b/>
          <w:bCs/>
        </w:rPr>
        <w:t>Antwoord op vraag 1</w:t>
      </w:r>
    </w:p>
    <w:p w14:paraId="4C20A6AA" w14:textId="77777777" w:rsidR="00CC34BB" w:rsidRDefault="000131C6" w:rsidP="00CC34BB">
      <w:pPr>
        <w:spacing w:line="276" w:lineRule="auto"/>
      </w:pPr>
      <w:r>
        <w:t>Ja.</w:t>
      </w:r>
    </w:p>
    <w:p w14:paraId="1BA6A964" w14:textId="77777777" w:rsidR="00CC34BB" w:rsidRDefault="00CC34BB" w:rsidP="00CC34BB">
      <w:pPr>
        <w:spacing w:line="276" w:lineRule="auto"/>
        <w:ind w:firstLine="360"/>
      </w:pPr>
    </w:p>
    <w:p w14:paraId="63BD2ECD" w14:textId="77777777" w:rsidR="00CC34BB" w:rsidRDefault="000131C6" w:rsidP="00CC34BB">
      <w:pPr>
        <w:spacing w:line="276" w:lineRule="auto"/>
        <w:rPr>
          <w:b/>
          <w:bCs/>
        </w:rPr>
      </w:pPr>
      <w:r>
        <w:rPr>
          <w:b/>
          <w:bCs/>
        </w:rPr>
        <w:t>Vraag 2</w:t>
      </w:r>
    </w:p>
    <w:p w14:paraId="6BB967A1" w14:textId="77777777" w:rsidR="00CC34BB" w:rsidRDefault="000131C6" w:rsidP="00CC34BB">
      <w:pPr>
        <w:spacing w:line="276" w:lineRule="auto"/>
        <w:rPr>
          <w:b/>
          <w:bCs/>
        </w:rPr>
      </w:pPr>
      <w:r w:rsidRPr="004F0611">
        <w:rPr>
          <w:b/>
          <w:bCs/>
        </w:rPr>
        <w:t>Wat ging er door u heen toen u vernam dat een politiehond is overleden nadat die is neergeschoten door een politieagent?</w:t>
      </w:r>
    </w:p>
    <w:p w14:paraId="42C980AD" w14:textId="77777777" w:rsidR="004F0611" w:rsidRDefault="004F0611" w:rsidP="00CC34BB">
      <w:pPr>
        <w:spacing w:line="276" w:lineRule="auto"/>
        <w:rPr>
          <w:b/>
          <w:bCs/>
        </w:rPr>
      </w:pPr>
    </w:p>
    <w:p w14:paraId="475A49FC" w14:textId="77777777" w:rsidR="00CC34BB" w:rsidRDefault="000131C6" w:rsidP="00CC34BB">
      <w:pPr>
        <w:spacing w:line="276" w:lineRule="auto"/>
        <w:rPr>
          <w:b/>
          <w:bCs/>
        </w:rPr>
      </w:pPr>
      <w:r>
        <w:rPr>
          <w:b/>
          <w:bCs/>
        </w:rPr>
        <w:t>Antwoord op vraag 2</w:t>
      </w:r>
    </w:p>
    <w:p w14:paraId="6DD519EB" w14:textId="1C8A10FF" w:rsidR="00CC34BB" w:rsidRPr="00C27BBE" w:rsidRDefault="000131C6" w:rsidP="004F0611">
      <w:pPr>
        <w:spacing w:line="276" w:lineRule="auto"/>
      </w:pPr>
      <w:r w:rsidRPr="004F0611">
        <w:t xml:space="preserve">Het </w:t>
      </w:r>
      <w:r w:rsidR="00FA2EFD">
        <w:t>is</w:t>
      </w:r>
      <w:r w:rsidR="00FA2EFD" w:rsidRPr="004F0611">
        <w:t xml:space="preserve"> </w:t>
      </w:r>
      <w:r w:rsidRPr="004F0611">
        <w:t>een tragisch incident en heel pijnlijk dat een politiehond bij een inzet om het leven komt.</w:t>
      </w:r>
    </w:p>
    <w:p w14:paraId="23503041" w14:textId="77777777" w:rsidR="004F0611" w:rsidRDefault="004F0611" w:rsidP="00CC34BB">
      <w:pPr>
        <w:spacing w:line="276" w:lineRule="auto"/>
        <w:rPr>
          <w:b/>
          <w:bCs/>
        </w:rPr>
      </w:pPr>
    </w:p>
    <w:p w14:paraId="5657E609" w14:textId="77777777" w:rsidR="00CC34BB" w:rsidRDefault="000131C6" w:rsidP="00CC34BB">
      <w:pPr>
        <w:spacing w:line="276" w:lineRule="auto"/>
        <w:rPr>
          <w:b/>
          <w:bCs/>
        </w:rPr>
      </w:pPr>
      <w:r>
        <w:rPr>
          <w:b/>
          <w:bCs/>
        </w:rPr>
        <w:t>Vraag 3</w:t>
      </w:r>
    </w:p>
    <w:p w14:paraId="0520B87F" w14:textId="77777777" w:rsidR="00CC34BB" w:rsidRDefault="000131C6" w:rsidP="00CC34BB">
      <w:pPr>
        <w:spacing w:line="276" w:lineRule="auto"/>
        <w:rPr>
          <w:b/>
          <w:bCs/>
        </w:rPr>
      </w:pPr>
      <w:r w:rsidRPr="004F0611">
        <w:rPr>
          <w:b/>
          <w:bCs/>
        </w:rPr>
        <w:t>Kunt u bevestigen dat met de nieuwe “Koers voor Politiehonden” juist werd ingezet op honden die minder snel bijten?</w:t>
      </w:r>
    </w:p>
    <w:p w14:paraId="53528FB7" w14:textId="77777777" w:rsidR="004F0611" w:rsidRDefault="004F0611" w:rsidP="00CC34BB">
      <w:pPr>
        <w:spacing w:line="276" w:lineRule="auto"/>
        <w:rPr>
          <w:b/>
          <w:bCs/>
        </w:rPr>
      </w:pPr>
    </w:p>
    <w:p w14:paraId="2160466F" w14:textId="77777777" w:rsidR="00CC34BB" w:rsidRDefault="000131C6" w:rsidP="00CC34BB">
      <w:pPr>
        <w:spacing w:line="276" w:lineRule="auto"/>
        <w:rPr>
          <w:b/>
          <w:bCs/>
        </w:rPr>
      </w:pPr>
      <w:r>
        <w:rPr>
          <w:b/>
          <w:bCs/>
        </w:rPr>
        <w:t>Antwoord op vraag 3</w:t>
      </w:r>
    </w:p>
    <w:p w14:paraId="118335F6" w14:textId="2B54FDBA" w:rsidR="00DB07CA" w:rsidRDefault="000131C6" w:rsidP="00DB07CA">
      <w:pPr>
        <w:spacing w:line="276" w:lineRule="auto"/>
      </w:pPr>
      <w:r>
        <w:t>Ja</w:t>
      </w:r>
      <w:r w:rsidRPr="004F0611">
        <w:t>.</w:t>
      </w:r>
      <w:r w:rsidR="00F25270">
        <w:t xml:space="preserve"> </w:t>
      </w:r>
    </w:p>
    <w:p w14:paraId="3C144882" w14:textId="77777777" w:rsidR="00DB07CA" w:rsidRDefault="00DB07CA" w:rsidP="00DB07CA">
      <w:pPr>
        <w:spacing w:line="276" w:lineRule="auto"/>
      </w:pPr>
    </w:p>
    <w:p w14:paraId="01973DB1" w14:textId="70EC0F0D" w:rsidR="00CC34BB" w:rsidRDefault="000131C6" w:rsidP="00CC34BB">
      <w:pPr>
        <w:spacing w:line="276" w:lineRule="auto"/>
        <w:rPr>
          <w:b/>
          <w:bCs/>
        </w:rPr>
      </w:pPr>
      <w:r>
        <w:rPr>
          <w:b/>
          <w:bCs/>
        </w:rPr>
        <w:t>Vraag 4</w:t>
      </w:r>
    </w:p>
    <w:p w14:paraId="22265238" w14:textId="77777777" w:rsidR="00CC34BB" w:rsidRDefault="000131C6" w:rsidP="004F0611">
      <w:pPr>
        <w:spacing w:line="276" w:lineRule="auto"/>
        <w:rPr>
          <w:b/>
          <w:bCs/>
        </w:rPr>
      </w:pPr>
      <w:r w:rsidRPr="004F0611">
        <w:rPr>
          <w:b/>
          <w:bCs/>
        </w:rPr>
        <w:t>Hoe verklaart u dan dat deze politiehond zelfs een van de eigen agenten heeft gebeten?</w:t>
      </w:r>
    </w:p>
    <w:p w14:paraId="332CFA8C" w14:textId="77777777" w:rsidR="004F0611" w:rsidRDefault="004F0611" w:rsidP="00CC34BB">
      <w:pPr>
        <w:spacing w:line="276" w:lineRule="auto"/>
        <w:rPr>
          <w:b/>
          <w:bCs/>
        </w:rPr>
      </w:pPr>
    </w:p>
    <w:p w14:paraId="5F94A7C9" w14:textId="77777777" w:rsidR="004F0611" w:rsidRDefault="000131C6" w:rsidP="00CC34BB">
      <w:pPr>
        <w:spacing w:line="276" w:lineRule="auto"/>
        <w:rPr>
          <w:b/>
          <w:bCs/>
        </w:rPr>
      </w:pPr>
      <w:r>
        <w:rPr>
          <w:b/>
          <w:bCs/>
        </w:rPr>
        <w:t>Antwoord op vraag 4</w:t>
      </w:r>
    </w:p>
    <w:p w14:paraId="64F5A0D2" w14:textId="243FFD30" w:rsidR="004F0611" w:rsidRPr="004F0611" w:rsidRDefault="000131C6" w:rsidP="00CC34BB">
      <w:pPr>
        <w:spacing w:line="276" w:lineRule="auto"/>
      </w:pPr>
      <w:r w:rsidRPr="004F0611">
        <w:t xml:space="preserve">De politiehond heeft </w:t>
      </w:r>
      <w:r>
        <w:t xml:space="preserve">tijdens </w:t>
      </w:r>
      <w:r w:rsidR="000E2135">
        <w:t xml:space="preserve">de </w:t>
      </w:r>
      <w:r w:rsidR="00D8597D">
        <w:t xml:space="preserve">inzet </w:t>
      </w:r>
      <w:r w:rsidRPr="004F0611">
        <w:t xml:space="preserve">geen </w:t>
      </w:r>
      <w:r w:rsidR="002826B0">
        <w:t>politiemedewerker</w:t>
      </w:r>
      <w:r w:rsidRPr="004F0611">
        <w:t xml:space="preserve"> gebeten.</w:t>
      </w:r>
    </w:p>
    <w:p w14:paraId="3E2795DF" w14:textId="77777777" w:rsidR="004F0611" w:rsidRDefault="004F0611" w:rsidP="00CC34BB">
      <w:pPr>
        <w:spacing w:line="276" w:lineRule="auto"/>
        <w:rPr>
          <w:b/>
          <w:bCs/>
        </w:rPr>
      </w:pPr>
    </w:p>
    <w:p w14:paraId="0FAD4FFA" w14:textId="77777777" w:rsidR="00CC34BB" w:rsidRDefault="000131C6" w:rsidP="00CC34BB">
      <w:pPr>
        <w:spacing w:line="276" w:lineRule="auto"/>
        <w:rPr>
          <w:b/>
          <w:bCs/>
        </w:rPr>
      </w:pPr>
      <w:r>
        <w:rPr>
          <w:b/>
          <w:bCs/>
        </w:rPr>
        <w:t>Vraag 5</w:t>
      </w:r>
    </w:p>
    <w:p w14:paraId="06E1D3A2" w14:textId="77777777" w:rsidR="00CC34BB" w:rsidRDefault="000131C6" w:rsidP="00CC34BB">
      <w:pPr>
        <w:spacing w:line="276" w:lineRule="auto"/>
        <w:rPr>
          <w:b/>
          <w:bCs/>
        </w:rPr>
      </w:pPr>
      <w:r w:rsidRPr="004F0611">
        <w:rPr>
          <w:b/>
          <w:bCs/>
        </w:rPr>
        <w:t>Kunt u aangegeven of de hond is neergeschoten door de begeleider of door een andere agent?</w:t>
      </w:r>
    </w:p>
    <w:p w14:paraId="2080AEF7" w14:textId="77777777" w:rsidR="004F0611" w:rsidRDefault="004F0611" w:rsidP="00CC34BB">
      <w:pPr>
        <w:spacing w:line="276" w:lineRule="auto"/>
        <w:rPr>
          <w:b/>
          <w:bCs/>
        </w:rPr>
      </w:pPr>
    </w:p>
    <w:p w14:paraId="03C50DA7" w14:textId="77777777" w:rsidR="004F0611" w:rsidRDefault="000131C6" w:rsidP="00CC34BB">
      <w:pPr>
        <w:spacing w:line="276" w:lineRule="auto"/>
        <w:rPr>
          <w:b/>
          <w:bCs/>
        </w:rPr>
      </w:pPr>
      <w:r>
        <w:rPr>
          <w:b/>
          <w:bCs/>
        </w:rPr>
        <w:t>Antwoord op vraag 5</w:t>
      </w:r>
    </w:p>
    <w:p w14:paraId="39A983EE" w14:textId="77777777" w:rsidR="004F0611" w:rsidRPr="004F0611" w:rsidRDefault="000131C6" w:rsidP="00CC34BB">
      <w:pPr>
        <w:spacing w:line="276" w:lineRule="auto"/>
      </w:pPr>
      <w:r>
        <w:t>De politiehond is door een andere agent neergeschoten en n</w:t>
      </w:r>
      <w:r w:rsidRPr="004F0611">
        <w:t xml:space="preserve">iet </w:t>
      </w:r>
      <w:r>
        <w:t xml:space="preserve">door </w:t>
      </w:r>
      <w:r w:rsidRPr="004F0611">
        <w:t xml:space="preserve">de </w:t>
      </w:r>
      <w:r>
        <w:t>hondengeleider</w:t>
      </w:r>
      <w:r w:rsidRPr="004F0611">
        <w:t>.</w:t>
      </w:r>
    </w:p>
    <w:p w14:paraId="37370725" w14:textId="77777777" w:rsidR="00CC34BB" w:rsidRDefault="00CC34BB">
      <w:pPr>
        <w:spacing w:line="240" w:lineRule="auto"/>
        <w:rPr>
          <w:b/>
          <w:bCs/>
        </w:rPr>
      </w:pPr>
    </w:p>
    <w:p w14:paraId="5519ED6F" w14:textId="77777777" w:rsidR="00CC34BB" w:rsidRDefault="000131C6" w:rsidP="00CC34BB">
      <w:pPr>
        <w:spacing w:line="276" w:lineRule="auto"/>
        <w:rPr>
          <w:b/>
          <w:bCs/>
        </w:rPr>
      </w:pPr>
      <w:r>
        <w:rPr>
          <w:b/>
          <w:bCs/>
        </w:rPr>
        <w:t>Vraag 6</w:t>
      </w:r>
    </w:p>
    <w:p w14:paraId="5EB690BE" w14:textId="77777777" w:rsidR="00CC34BB" w:rsidRDefault="000131C6" w:rsidP="00CC34BB">
      <w:pPr>
        <w:spacing w:line="276" w:lineRule="auto"/>
        <w:rPr>
          <w:b/>
          <w:bCs/>
        </w:rPr>
      </w:pPr>
      <w:r w:rsidRPr="004F0611">
        <w:rPr>
          <w:b/>
          <w:bCs/>
        </w:rPr>
        <w:t>Kunt u aangeven welke stappen zijn ondernomen vlak nadat de hond werd neergeschoten?</w:t>
      </w:r>
    </w:p>
    <w:p w14:paraId="1CDBA590" w14:textId="77777777" w:rsidR="004F0611" w:rsidRDefault="004F0611" w:rsidP="00CC34BB">
      <w:pPr>
        <w:spacing w:line="276" w:lineRule="auto"/>
        <w:rPr>
          <w:b/>
          <w:bCs/>
        </w:rPr>
      </w:pPr>
    </w:p>
    <w:p w14:paraId="316B454D" w14:textId="77777777" w:rsidR="00FA2EFD" w:rsidRDefault="000131C6">
      <w:pPr>
        <w:spacing w:line="240" w:lineRule="auto"/>
        <w:rPr>
          <w:b/>
          <w:bCs/>
        </w:rPr>
      </w:pPr>
      <w:r>
        <w:rPr>
          <w:b/>
          <w:bCs/>
        </w:rPr>
        <w:br w:type="page"/>
      </w:r>
    </w:p>
    <w:p w14:paraId="7B4E7974" w14:textId="77777777" w:rsidR="004F0611" w:rsidRDefault="000131C6" w:rsidP="00CC34BB">
      <w:pPr>
        <w:spacing w:line="276" w:lineRule="auto"/>
        <w:rPr>
          <w:b/>
          <w:bCs/>
        </w:rPr>
      </w:pPr>
      <w:r>
        <w:rPr>
          <w:b/>
          <w:bCs/>
        </w:rPr>
        <w:lastRenderedPageBreak/>
        <w:t>Antwoord op vraag 6</w:t>
      </w:r>
    </w:p>
    <w:p w14:paraId="0C965938" w14:textId="7DAE02F0" w:rsidR="003E25F5" w:rsidRDefault="000131C6" w:rsidP="00CC34BB">
      <w:pPr>
        <w:spacing w:line="276" w:lineRule="auto"/>
      </w:pPr>
      <w:r w:rsidRPr="004F0611">
        <w:t>Nadat de hondengeleider kennis kreeg van het feit dat zijn hond was neergeschoten</w:t>
      </w:r>
      <w:r w:rsidR="00D8597D">
        <w:t>,</w:t>
      </w:r>
      <w:r w:rsidRPr="004F0611">
        <w:t xml:space="preserve"> is de hond zo veel mogelijk medisch gestabiliseerd. Hierna is de hond direct met een dienstvoertuig overgebracht naar de dichtstbijzijnde dierenarts. </w:t>
      </w:r>
      <w:r w:rsidR="00D8597D">
        <w:t>In het veterinair hospitaal</w:t>
      </w:r>
      <w:r w:rsidR="00D8597D" w:rsidRPr="004F0611">
        <w:t xml:space="preserve"> </w:t>
      </w:r>
      <w:r w:rsidRPr="004F0611">
        <w:t>heeft verdere behandeling plaats</w:t>
      </w:r>
      <w:r w:rsidR="0012441F">
        <w:t>ge</w:t>
      </w:r>
      <w:r w:rsidRPr="004F0611">
        <w:t>vonden</w:t>
      </w:r>
      <w:r w:rsidR="00D8597D">
        <w:t>.</w:t>
      </w:r>
    </w:p>
    <w:p w14:paraId="7EE97967" w14:textId="77777777" w:rsidR="00D8597D" w:rsidRDefault="00D8597D" w:rsidP="00CC34BB">
      <w:pPr>
        <w:spacing w:line="276" w:lineRule="auto"/>
        <w:rPr>
          <w:b/>
          <w:bCs/>
        </w:rPr>
      </w:pPr>
    </w:p>
    <w:p w14:paraId="5DE3703C" w14:textId="77777777" w:rsidR="00CC34BB" w:rsidRDefault="000131C6" w:rsidP="00CC34BB">
      <w:pPr>
        <w:spacing w:line="276" w:lineRule="auto"/>
        <w:rPr>
          <w:b/>
          <w:bCs/>
        </w:rPr>
      </w:pPr>
      <w:r>
        <w:rPr>
          <w:b/>
          <w:bCs/>
        </w:rPr>
        <w:t>Vraag 7</w:t>
      </w:r>
    </w:p>
    <w:p w14:paraId="79558589" w14:textId="77777777" w:rsidR="00CC34BB" w:rsidRDefault="000131C6" w:rsidP="00CC34BB">
      <w:pPr>
        <w:spacing w:line="276" w:lineRule="auto"/>
        <w:rPr>
          <w:b/>
          <w:bCs/>
        </w:rPr>
      </w:pPr>
      <w:r w:rsidRPr="00D8597D">
        <w:rPr>
          <w:b/>
          <w:bCs/>
        </w:rPr>
        <w:t>Is er een onderzoek ingesteld naar de inzet van de hond in deze casus, wat er mis is gegaan, waarom de hond zich ‘tegen de leden van het arrestatieteam keerde’ en of de hond niet overhaast is neergeschoten? Zo ja, kunt u deze resultaten met de Kamer delen? Zo nee, bent u alsnog bereid om een dergelijk onderzoek te starten?</w:t>
      </w:r>
    </w:p>
    <w:p w14:paraId="60F0CD82" w14:textId="77777777" w:rsidR="00D8597D" w:rsidRDefault="00D8597D" w:rsidP="00CC34BB">
      <w:pPr>
        <w:spacing w:line="276" w:lineRule="auto"/>
        <w:rPr>
          <w:b/>
          <w:bCs/>
        </w:rPr>
      </w:pPr>
    </w:p>
    <w:p w14:paraId="1108CE12" w14:textId="77777777" w:rsidR="00CC34BB" w:rsidRDefault="000131C6" w:rsidP="00CC34BB">
      <w:pPr>
        <w:spacing w:line="276" w:lineRule="auto"/>
        <w:rPr>
          <w:b/>
          <w:bCs/>
        </w:rPr>
      </w:pPr>
      <w:r>
        <w:rPr>
          <w:b/>
          <w:bCs/>
        </w:rPr>
        <w:t>Antwoord op vraag 7</w:t>
      </w:r>
    </w:p>
    <w:p w14:paraId="19D633DA" w14:textId="31DFDDAA" w:rsidR="00CC34BB" w:rsidRDefault="000131C6" w:rsidP="003E25F5">
      <w:pPr>
        <w:spacing w:line="276" w:lineRule="auto"/>
      </w:pPr>
      <w:r w:rsidRPr="00486967">
        <w:t xml:space="preserve">Conform het beleid is het gebruik van geweld en/of een geweldsmiddel door de politie bij deze inzet onderzocht en beoordeeld door de hulpofficier van </w:t>
      </w:r>
      <w:r w:rsidR="00FA2EFD" w:rsidRPr="00486967">
        <w:t>j</w:t>
      </w:r>
      <w:r w:rsidRPr="00486967">
        <w:t xml:space="preserve">ustitie. </w:t>
      </w:r>
      <w:r w:rsidR="00FA2EFD" w:rsidRPr="00486967">
        <w:t xml:space="preserve">Ook </w:t>
      </w:r>
      <w:r w:rsidRPr="00486967">
        <w:t>is de betreffende actie direct en uitgebreid geëvalueerd, zoals bij iedere inzet van de D</w:t>
      </w:r>
      <w:r w:rsidR="000E2135" w:rsidRPr="00486967">
        <w:t xml:space="preserve">ienst </w:t>
      </w:r>
      <w:r w:rsidRPr="00486967">
        <w:t>S</w:t>
      </w:r>
      <w:r w:rsidR="000E2135" w:rsidRPr="00486967">
        <w:t xml:space="preserve">peciale </w:t>
      </w:r>
      <w:r w:rsidRPr="00486967">
        <w:t>I</w:t>
      </w:r>
      <w:r w:rsidR="000E2135" w:rsidRPr="00486967">
        <w:t>nterventies</w:t>
      </w:r>
      <w:r w:rsidRPr="00486967">
        <w:t xml:space="preserve"> gebeurt. Op dit moment wordt nog onderzocht welke omstandigheden hebben geleid tot </w:t>
      </w:r>
      <w:r w:rsidR="00FA2EFD" w:rsidRPr="00486967">
        <w:t>het neerschieten van de politiehond</w:t>
      </w:r>
      <w:r w:rsidRPr="00486967">
        <w:t>.</w:t>
      </w:r>
      <w:r w:rsidR="003C15BA" w:rsidRPr="00486967">
        <w:t xml:space="preserve"> </w:t>
      </w:r>
      <w:r w:rsidR="00C25CB9" w:rsidRPr="00486967">
        <w:t xml:space="preserve">Het is </w:t>
      </w:r>
      <w:r w:rsidR="003C15BA" w:rsidRPr="00486967">
        <w:t xml:space="preserve">niet aan mij als </w:t>
      </w:r>
      <w:r w:rsidR="00C25CB9" w:rsidRPr="00486967">
        <w:t>m</w:t>
      </w:r>
      <w:r w:rsidR="003C15BA" w:rsidRPr="00486967">
        <w:t>inister van Justitie en Veiligheid om uitlatingen te doen over individuele gevallen en evenmin over uiteindelijke resultaten van intern politieonderzoek naar een concreet incident.</w:t>
      </w:r>
    </w:p>
    <w:p w14:paraId="33FD24AF" w14:textId="77777777" w:rsidR="00B23750" w:rsidRDefault="00B23750">
      <w:pPr>
        <w:tabs>
          <w:tab w:val="left" w:pos="458"/>
          <w:tab w:val="left" w:pos="460"/>
        </w:tabs>
        <w:spacing w:line="259" w:lineRule="auto"/>
        <w:ind w:right="345"/>
        <w:rPr>
          <w:b/>
          <w:bCs/>
          <w:szCs w:val="18"/>
        </w:rPr>
      </w:pPr>
    </w:p>
    <w:p w14:paraId="305989EF" w14:textId="77777777" w:rsidR="00D8597D" w:rsidRDefault="000131C6" w:rsidP="00D8597D">
      <w:pPr>
        <w:tabs>
          <w:tab w:val="left" w:pos="458"/>
          <w:tab w:val="left" w:pos="460"/>
        </w:tabs>
        <w:spacing w:line="259" w:lineRule="auto"/>
        <w:ind w:right="345"/>
        <w:rPr>
          <w:b/>
          <w:bCs/>
          <w:szCs w:val="18"/>
        </w:rPr>
      </w:pPr>
      <w:r>
        <w:rPr>
          <w:b/>
          <w:bCs/>
          <w:szCs w:val="18"/>
        </w:rPr>
        <w:t>Vraag 8</w:t>
      </w:r>
    </w:p>
    <w:p w14:paraId="760D6193" w14:textId="77777777" w:rsidR="00D8597D" w:rsidRPr="002337BD" w:rsidRDefault="000131C6" w:rsidP="00D8597D">
      <w:pPr>
        <w:tabs>
          <w:tab w:val="left" w:pos="458"/>
          <w:tab w:val="left" w:pos="460"/>
        </w:tabs>
        <w:spacing w:line="259" w:lineRule="auto"/>
        <w:ind w:right="345"/>
        <w:rPr>
          <w:b/>
          <w:bCs/>
          <w:spacing w:val="-2"/>
          <w:szCs w:val="18"/>
        </w:rPr>
      </w:pPr>
      <w:r w:rsidRPr="002337BD">
        <w:rPr>
          <w:b/>
          <w:bCs/>
          <w:szCs w:val="18"/>
        </w:rPr>
        <w:t>Kunt</w:t>
      </w:r>
      <w:r w:rsidRPr="002337BD">
        <w:rPr>
          <w:b/>
          <w:bCs/>
          <w:spacing w:val="-1"/>
          <w:szCs w:val="18"/>
        </w:rPr>
        <w:t xml:space="preserve"> </w:t>
      </w:r>
      <w:r w:rsidRPr="002337BD">
        <w:rPr>
          <w:b/>
          <w:bCs/>
          <w:szCs w:val="18"/>
        </w:rPr>
        <w:t>u</w:t>
      </w:r>
      <w:r w:rsidRPr="002337BD">
        <w:rPr>
          <w:b/>
          <w:bCs/>
          <w:spacing w:val="-2"/>
          <w:szCs w:val="18"/>
        </w:rPr>
        <w:t xml:space="preserve"> </w:t>
      </w:r>
      <w:r w:rsidRPr="002337BD">
        <w:rPr>
          <w:b/>
          <w:bCs/>
          <w:szCs w:val="18"/>
        </w:rPr>
        <w:t>aangeven</w:t>
      </w:r>
      <w:r w:rsidRPr="002337BD">
        <w:rPr>
          <w:b/>
          <w:bCs/>
          <w:spacing w:val="-1"/>
          <w:szCs w:val="18"/>
        </w:rPr>
        <w:t xml:space="preserve"> </w:t>
      </w:r>
      <w:r w:rsidRPr="002337BD">
        <w:rPr>
          <w:b/>
          <w:bCs/>
          <w:szCs w:val="18"/>
        </w:rPr>
        <w:t>hoe</w:t>
      </w:r>
      <w:r w:rsidRPr="002337BD">
        <w:rPr>
          <w:b/>
          <w:bCs/>
          <w:spacing w:val="-3"/>
          <w:szCs w:val="18"/>
        </w:rPr>
        <w:t xml:space="preserve"> </w:t>
      </w:r>
      <w:r w:rsidRPr="002337BD">
        <w:rPr>
          <w:b/>
          <w:bCs/>
          <w:szCs w:val="18"/>
        </w:rPr>
        <w:t>vaak</w:t>
      </w:r>
      <w:r w:rsidRPr="002337BD">
        <w:rPr>
          <w:b/>
          <w:bCs/>
          <w:spacing w:val="-6"/>
          <w:szCs w:val="18"/>
        </w:rPr>
        <w:t xml:space="preserve"> </w:t>
      </w:r>
      <w:r w:rsidRPr="002337BD">
        <w:rPr>
          <w:b/>
          <w:bCs/>
          <w:szCs w:val="18"/>
        </w:rPr>
        <w:t>er</w:t>
      </w:r>
      <w:r w:rsidRPr="002337BD">
        <w:rPr>
          <w:b/>
          <w:bCs/>
          <w:spacing w:val="-1"/>
          <w:szCs w:val="18"/>
        </w:rPr>
        <w:t xml:space="preserve"> </w:t>
      </w:r>
      <w:r w:rsidRPr="002337BD">
        <w:rPr>
          <w:b/>
          <w:bCs/>
          <w:szCs w:val="18"/>
        </w:rPr>
        <w:t>in</w:t>
      </w:r>
      <w:r w:rsidRPr="002337BD">
        <w:rPr>
          <w:b/>
          <w:bCs/>
          <w:spacing w:val="-3"/>
          <w:szCs w:val="18"/>
        </w:rPr>
        <w:t xml:space="preserve"> </w:t>
      </w:r>
      <w:r w:rsidRPr="002337BD">
        <w:rPr>
          <w:b/>
          <w:bCs/>
          <w:szCs w:val="18"/>
        </w:rPr>
        <w:t>de</w:t>
      </w:r>
      <w:r w:rsidRPr="002337BD">
        <w:rPr>
          <w:b/>
          <w:bCs/>
          <w:spacing w:val="-1"/>
          <w:szCs w:val="18"/>
        </w:rPr>
        <w:t xml:space="preserve"> </w:t>
      </w:r>
      <w:r w:rsidRPr="002337BD">
        <w:rPr>
          <w:b/>
          <w:bCs/>
          <w:szCs w:val="18"/>
        </w:rPr>
        <w:t>afgelopen</w:t>
      </w:r>
      <w:r w:rsidRPr="002337BD">
        <w:rPr>
          <w:b/>
          <w:bCs/>
          <w:spacing w:val="-4"/>
          <w:szCs w:val="18"/>
        </w:rPr>
        <w:t xml:space="preserve"> </w:t>
      </w:r>
      <w:r w:rsidRPr="002337BD">
        <w:rPr>
          <w:b/>
          <w:bCs/>
          <w:szCs w:val="18"/>
        </w:rPr>
        <w:t>vijf</w:t>
      </w:r>
      <w:r w:rsidRPr="002337BD">
        <w:rPr>
          <w:b/>
          <w:bCs/>
          <w:spacing w:val="-4"/>
          <w:szCs w:val="18"/>
        </w:rPr>
        <w:t xml:space="preserve"> </w:t>
      </w:r>
      <w:r w:rsidRPr="002337BD">
        <w:rPr>
          <w:b/>
          <w:bCs/>
          <w:szCs w:val="18"/>
        </w:rPr>
        <w:t>jaar</w:t>
      </w:r>
      <w:r w:rsidRPr="002337BD">
        <w:rPr>
          <w:b/>
          <w:bCs/>
          <w:spacing w:val="-4"/>
          <w:szCs w:val="18"/>
        </w:rPr>
        <w:t xml:space="preserve"> </w:t>
      </w:r>
      <w:r w:rsidRPr="002337BD">
        <w:rPr>
          <w:b/>
          <w:bCs/>
          <w:szCs w:val="18"/>
        </w:rPr>
        <w:t>politiehonden</w:t>
      </w:r>
      <w:r w:rsidRPr="002337BD">
        <w:rPr>
          <w:b/>
          <w:bCs/>
          <w:spacing w:val="-1"/>
          <w:szCs w:val="18"/>
        </w:rPr>
        <w:t xml:space="preserve"> </w:t>
      </w:r>
      <w:r w:rsidRPr="002337BD">
        <w:rPr>
          <w:b/>
          <w:bCs/>
          <w:szCs w:val="18"/>
        </w:rPr>
        <w:t>gewond</w:t>
      </w:r>
      <w:r w:rsidRPr="002337BD">
        <w:rPr>
          <w:b/>
          <w:bCs/>
          <w:spacing w:val="-2"/>
          <w:szCs w:val="18"/>
        </w:rPr>
        <w:t xml:space="preserve"> </w:t>
      </w:r>
      <w:r w:rsidRPr="002337BD">
        <w:rPr>
          <w:b/>
          <w:bCs/>
          <w:szCs w:val="18"/>
        </w:rPr>
        <w:t>zijn</w:t>
      </w:r>
      <w:r w:rsidRPr="002337BD">
        <w:rPr>
          <w:b/>
          <w:bCs/>
          <w:spacing w:val="-4"/>
          <w:szCs w:val="18"/>
        </w:rPr>
        <w:t xml:space="preserve"> </w:t>
      </w:r>
      <w:r w:rsidRPr="002337BD">
        <w:rPr>
          <w:b/>
          <w:bCs/>
          <w:szCs w:val="18"/>
        </w:rPr>
        <w:t>geraakt bij</w:t>
      </w:r>
      <w:r w:rsidRPr="002337BD">
        <w:rPr>
          <w:b/>
          <w:bCs/>
          <w:spacing w:val="-1"/>
          <w:szCs w:val="18"/>
        </w:rPr>
        <w:t xml:space="preserve"> </w:t>
      </w:r>
      <w:r w:rsidRPr="002337BD">
        <w:rPr>
          <w:b/>
          <w:bCs/>
          <w:szCs w:val="18"/>
        </w:rPr>
        <w:t xml:space="preserve">de </w:t>
      </w:r>
      <w:r w:rsidRPr="002337BD">
        <w:rPr>
          <w:b/>
          <w:bCs/>
          <w:spacing w:val="-2"/>
          <w:szCs w:val="18"/>
        </w:rPr>
        <w:t>inzet?</w:t>
      </w:r>
    </w:p>
    <w:p w14:paraId="7A6536BD" w14:textId="77777777" w:rsidR="00D8597D" w:rsidRDefault="00D8597D" w:rsidP="00D8597D">
      <w:pPr>
        <w:tabs>
          <w:tab w:val="left" w:pos="458"/>
          <w:tab w:val="left" w:pos="460"/>
        </w:tabs>
        <w:spacing w:line="259" w:lineRule="auto"/>
        <w:ind w:right="345"/>
        <w:rPr>
          <w:spacing w:val="-2"/>
          <w:szCs w:val="18"/>
        </w:rPr>
      </w:pPr>
    </w:p>
    <w:p w14:paraId="17F1F80F" w14:textId="77777777" w:rsidR="00D8597D" w:rsidRPr="00D8597D" w:rsidRDefault="000131C6" w:rsidP="00D8597D">
      <w:pPr>
        <w:tabs>
          <w:tab w:val="left" w:pos="458"/>
          <w:tab w:val="left" w:pos="460"/>
        </w:tabs>
        <w:spacing w:line="259" w:lineRule="auto"/>
        <w:ind w:right="345"/>
        <w:rPr>
          <w:b/>
          <w:bCs/>
          <w:spacing w:val="-2"/>
          <w:szCs w:val="18"/>
        </w:rPr>
      </w:pPr>
      <w:r w:rsidRPr="00D8597D">
        <w:rPr>
          <w:b/>
          <w:bCs/>
          <w:spacing w:val="-2"/>
          <w:szCs w:val="18"/>
        </w:rPr>
        <w:t>Antwoord op vraag 8</w:t>
      </w:r>
    </w:p>
    <w:p w14:paraId="38C6139E" w14:textId="67A93E11" w:rsidR="00D8597D" w:rsidRPr="002337BD" w:rsidRDefault="000131C6" w:rsidP="00D8597D">
      <w:pPr>
        <w:tabs>
          <w:tab w:val="left" w:pos="458"/>
          <w:tab w:val="left" w:pos="460"/>
        </w:tabs>
        <w:spacing w:line="259" w:lineRule="auto"/>
        <w:ind w:right="345"/>
        <w:rPr>
          <w:szCs w:val="18"/>
        </w:rPr>
      </w:pPr>
      <w:r w:rsidRPr="002337BD">
        <w:rPr>
          <w:szCs w:val="18"/>
        </w:rPr>
        <w:t xml:space="preserve">Hoe vaak er in de afgelopen vijf jaar politiehonden gewond zijn geraakt bij de inzet wordt niet centraal geregistreerd. Van elke politiehond wordt in iedere politie-eenheid een apart medisch dossier bijgehouden. De politie kan hier </w:t>
      </w:r>
      <w:r w:rsidR="00A004CC">
        <w:rPr>
          <w:szCs w:val="18"/>
        </w:rPr>
        <w:t xml:space="preserve"> derhalve </w:t>
      </w:r>
      <w:r w:rsidRPr="002337BD">
        <w:rPr>
          <w:szCs w:val="18"/>
        </w:rPr>
        <w:t>geen betrouwbare gegevens over aanleveren.</w:t>
      </w:r>
    </w:p>
    <w:p w14:paraId="21EB68C5" w14:textId="77777777" w:rsidR="00D8597D" w:rsidRPr="002337BD" w:rsidRDefault="00D8597D" w:rsidP="00D8597D">
      <w:pPr>
        <w:tabs>
          <w:tab w:val="left" w:pos="458"/>
          <w:tab w:val="left" w:pos="460"/>
        </w:tabs>
        <w:spacing w:line="259" w:lineRule="auto"/>
        <w:ind w:right="345"/>
        <w:rPr>
          <w:szCs w:val="18"/>
        </w:rPr>
      </w:pPr>
    </w:p>
    <w:p w14:paraId="5F1F1545" w14:textId="77777777" w:rsidR="00D8597D" w:rsidRPr="00D8597D" w:rsidRDefault="000131C6" w:rsidP="00D8597D">
      <w:pPr>
        <w:rPr>
          <w:b/>
          <w:bCs/>
        </w:rPr>
      </w:pPr>
      <w:r w:rsidRPr="00D8597D">
        <w:rPr>
          <w:b/>
          <w:bCs/>
        </w:rPr>
        <w:t>Vraag 9</w:t>
      </w:r>
    </w:p>
    <w:p w14:paraId="467FF1C0" w14:textId="77777777" w:rsidR="00D8597D" w:rsidRPr="00D8597D" w:rsidRDefault="000131C6" w:rsidP="00D8597D">
      <w:pPr>
        <w:rPr>
          <w:b/>
          <w:bCs/>
        </w:rPr>
      </w:pPr>
      <w:r w:rsidRPr="00D8597D">
        <w:rPr>
          <w:b/>
          <w:bCs/>
        </w:rPr>
        <w:t>Kunt u aangeven hoe vaak er in de afgelopen vijf jaar agenten, arrestanten of omstanders gewond zijn geraakt door de inzet van politiehonden?</w:t>
      </w:r>
    </w:p>
    <w:p w14:paraId="356A2BFE" w14:textId="77777777" w:rsidR="00D8597D" w:rsidRDefault="00D8597D" w:rsidP="00D8597D"/>
    <w:p w14:paraId="45266F90" w14:textId="77777777" w:rsidR="00D8597D" w:rsidRPr="00D8597D" w:rsidRDefault="000131C6" w:rsidP="00D8597D">
      <w:pPr>
        <w:rPr>
          <w:b/>
          <w:bCs/>
        </w:rPr>
      </w:pPr>
      <w:r w:rsidRPr="00D8597D">
        <w:rPr>
          <w:b/>
          <w:bCs/>
        </w:rPr>
        <w:t>Antwoord op vraag 9</w:t>
      </w:r>
    </w:p>
    <w:p w14:paraId="6E92BB4E" w14:textId="5C13104B" w:rsidR="00D8597D" w:rsidRPr="00D8597D" w:rsidRDefault="000131C6" w:rsidP="00D8597D">
      <w:r>
        <w:t xml:space="preserve">De politie registreert niet het aantal </w:t>
      </w:r>
      <w:r w:rsidR="002826B0">
        <w:t>politiemedewerkers</w:t>
      </w:r>
      <w:r>
        <w:t>, arrestanten of omstanders d</w:t>
      </w:r>
      <w:r w:rsidR="00A004CC">
        <w:t>at</w:t>
      </w:r>
      <w:r>
        <w:t xml:space="preserve"> gewond </w:t>
      </w:r>
      <w:r w:rsidR="00A004CC">
        <w:t>is</w:t>
      </w:r>
      <w:r>
        <w:t xml:space="preserve"> geraakt door een inzet van politiehonden. Hierover kan d</w:t>
      </w:r>
      <w:r w:rsidRPr="00D8597D">
        <w:t>e politie geen betrouwbare gegevens aanleveren.</w:t>
      </w:r>
    </w:p>
    <w:p w14:paraId="0E2890EE" w14:textId="77777777" w:rsidR="00D8597D" w:rsidRPr="00D8597D" w:rsidRDefault="00D8597D" w:rsidP="00D8597D"/>
    <w:p w14:paraId="454CBC06" w14:textId="77777777" w:rsidR="00D8597D" w:rsidRPr="00D8597D" w:rsidRDefault="000131C6" w:rsidP="00D8597D">
      <w:pPr>
        <w:rPr>
          <w:b/>
          <w:bCs/>
        </w:rPr>
      </w:pPr>
      <w:r w:rsidRPr="00D8597D">
        <w:rPr>
          <w:b/>
          <w:bCs/>
        </w:rPr>
        <w:t>Vraag 10</w:t>
      </w:r>
    </w:p>
    <w:p w14:paraId="2BD6098C" w14:textId="77777777" w:rsidR="00D8597D" w:rsidRPr="00D8597D" w:rsidRDefault="000131C6" w:rsidP="00D8597D">
      <w:pPr>
        <w:rPr>
          <w:b/>
          <w:bCs/>
        </w:rPr>
      </w:pPr>
      <w:r w:rsidRPr="00D8597D">
        <w:rPr>
          <w:b/>
          <w:bCs/>
        </w:rPr>
        <w:t xml:space="preserve">Kunt u bevestigen dat er op 25 maart 2024 een hondentraining van GHSV Schiedam is stilgelegd door de politie na meldingen van dierenmishandeling en gebruik van illegale trainingsmiddelen? [3] </w:t>
      </w:r>
    </w:p>
    <w:p w14:paraId="4D3911C1" w14:textId="77777777" w:rsidR="00D8597D" w:rsidRPr="00D8597D" w:rsidRDefault="00D8597D" w:rsidP="00D8597D">
      <w:pPr>
        <w:rPr>
          <w:b/>
          <w:bCs/>
        </w:rPr>
      </w:pPr>
    </w:p>
    <w:p w14:paraId="216B0769" w14:textId="77777777" w:rsidR="00802E0F" w:rsidRDefault="000131C6">
      <w:pPr>
        <w:spacing w:line="240" w:lineRule="auto"/>
        <w:rPr>
          <w:b/>
          <w:bCs/>
        </w:rPr>
      </w:pPr>
      <w:r>
        <w:rPr>
          <w:b/>
          <w:bCs/>
        </w:rPr>
        <w:br w:type="page"/>
      </w:r>
    </w:p>
    <w:p w14:paraId="22080902" w14:textId="77777777" w:rsidR="00D8597D" w:rsidRPr="00D8597D" w:rsidRDefault="000131C6" w:rsidP="00D8597D">
      <w:pPr>
        <w:rPr>
          <w:b/>
          <w:bCs/>
        </w:rPr>
      </w:pPr>
      <w:r w:rsidRPr="00D8597D">
        <w:rPr>
          <w:b/>
          <w:bCs/>
        </w:rPr>
        <w:lastRenderedPageBreak/>
        <w:t>Antwoord op vraag 10</w:t>
      </w:r>
    </w:p>
    <w:p w14:paraId="294E5E9B" w14:textId="28277323" w:rsidR="00D8597D" w:rsidRPr="00D8597D" w:rsidRDefault="000131C6" w:rsidP="00D8597D">
      <w:r w:rsidRPr="00D8597D">
        <w:t xml:space="preserve">Het klopt dat </w:t>
      </w:r>
      <w:r w:rsidR="00C60ED6">
        <w:t>de politie</w:t>
      </w:r>
      <w:r w:rsidR="00C60ED6" w:rsidRPr="00D8597D">
        <w:t xml:space="preserve"> </w:t>
      </w:r>
      <w:r w:rsidRPr="00D8597D">
        <w:t xml:space="preserve">op die dag bij een hondenvereniging in Schiedam een training </w:t>
      </w:r>
      <w:r w:rsidR="00C60ED6">
        <w:t>heeft</w:t>
      </w:r>
      <w:r w:rsidR="00C60ED6" w:rsidRPr="00D8597D">
        <w:t xml:space="preserve"> </w:t>
      </w:r>
      <w:r w:rsidRPr="00D8597D">
        <w:t xml:space="preserve">stilgelegd. Dit was niet bij GHSV Schiedam, maar </w:t>
      </w:r>
      <w:r w:rsidR="00ED47E5">
        <w:t xml:space="preserve">bij een andere hondenvereniging die gebruik maakte van </w:t>
      </w:r>
      <w:r w:rsidRPr="00D8597D">
        <w:t xml:space="preserve">het terrein van GHSV Schiedam. Er zijn voorwerpen inbeslaggenomen </w:t>
      </w:r>
      <w:r w:rsidR="00A65D06">
        <w:t>die nader worden onderzocht.</w:t>
      </w:r>
    </w:p>
    <w:p w14:paraId="3E9021B9" w14:textId="77777777" w:rsidR="00D8597D" w:rsidRPr="00D8597D" w:rsidRDefault="00D8597D" w:rsidP="00D8597D"/>
    <w:p w14:paraId="3A6A7FA3" w14:textId="77777777" w:rsidR="00D8597D" w:rsidRPr="00D8597D" w:rsidRDefault="000131C6" w:rsidP="00D8597D">
      <w:pPr>
        <w:rPr>
          <w:b/>
          <w:bCs/>
        </w:rPr>
      </w:pPr>
      <w:r w:rsidRPr="00D8597D">
        <w:rPr>
          <w:b/>
          <w:bCs/>
        </w:rPr>
        <w:t>Vraag 11</w:t>
      </w:r>
    </w:p>
    <w:p w14:paraId="22AF6A5B" w14:textId="77777777" w:rsidR="00D8597D" w:rsidRPr="00D8597D" w:rsidRDefault="000131C6" w:rsidP="00D8597D">
      <w:pPr>
        <w:rPr>
          <w:b/>
          <w:bCs/>
        </w:rPr>
      </w:pPr>
      <w:r w:rsidRPr="00D8597D">
        <w:rPr>
          <w:b/>
          <w:bCs/>
        </w:rPr>
        <w:t>Deelt u de mening dat hondenscholen een voorbeeldfunctie hebben en dat het zeer ernstig is dat bij hondentrainingen dieren worden mishandeld?</w:t>
      </w:r>
    </w:p>
    <w:p w14:paraId="3E8FEC3E" w14:textId="77777777" w:rsidR="00D8597D" w:rsidRPr="00D8597D" w:rsidRDefault="00D8597D" w:rsidP="00D8597D">
      <w:pPr>
        <w:rPr>
          <w:b/>
          <w:bCs/>
        </w:rPr>
      </w:pPr>
    </w:p>
    <w:p w14:paraId="3266CF6E" w14:textId="77777777" w:rsidR="00D8597D" w:rsidRPr="00D8597D" w:rsidRDefault="000131C6" w:rsidP="00D8597D">
      <w:pPr>
        <w:rPr>
          <w:b/>
          <w:bCs/>
        </w:rPr>
      </w:pPr>
      <w:r w:rsidRPr="00D8597D">
        <w:rPr>
          <w:b/>
          <w:bCs/>
        </w:rPr>
        <w:t>Vraag 12</w:t>
      </w:r>
    </w:p>
    <w:p w14:paraId="2D307EB0" w14:textId="77777777" w:rsidR="00D8597D" w:rsidRPr="00D8597D" w:rsidRDefault="000131C6" w:rsidP="00D8597D">
      <w:pPr>
        <w:rPr>
          <w:b/>
          <w:bCs/>
        </w:rPr>
      </w:pPr>
      <w:r w:rsidRPr="00D8597D">
        <w:rPr>
          <w:b/>
          <w:bCs/>
        </w:rPr>
        <w:t>Deelt u de mening dat een hondenschool waar ernstige dierenmishandeling heeft plaatsgevonden, vanwege deze voorbeeldfunctie, permanent moet worden gesloten? Zo nee, waarom niet?</w:t>
      </w:r>
    </w:p>
    <w:p w14:paraId="3878E39B" w14:textId="77777777" w:rsidR="00D8597D" w:rsidRPr="00D8597D" w:rsidRDefault="00D8597D" w:rsidP="00D8597D">
      <w:pPr>
        <w:rPr>
          <w:b/>
          <w:bCs/>
        </w:rPr>
      </w:pPr>
    </w:p>
    <w:p w14:paraId="10C07798" w14:textId="77777777" w:rsidR="00D8597D" w:rsidRPr="00D8597D" w:rsidRDefault="000131C6" w:rsidP="00D8597D">
      <w:pPr>
        <w:rPr>
          <w:b/>
          <w:bCs/>
        </w:rPr>
      </w:pPr>
      <w:r w:rsidRPr="00D8597D">
        <w:rPr>
          <w:b/>
          <w:bCs/>
        </w:rPr>
        <w:t>Vraag 13</w:t>
      </w:r>
    </w:p>
    <w:p w14:paraId="42B8C43B" w14:textId="77777777" w:rsidR="00D8597D" w:rsidRPr="00D8597D" w:rsidRDefault="000131C6" w:rsidP="00D8597D">
      <w:pPr>
        <w:rPr>
          <w:b/>
          <w:bCs/>
        </w:rPr>
      </w:pPr>
      <w:r w:rsidRPr="00D8597D">
        <w:rPr>
          <w:b/>
          <w:bCs/>
        </w:rPr>
        <w:t>Kunt u aangeven welke stappen zijn ondernomen tegen deze betreffende hondenschool?</w:t>
      </w:r>
    </w:p>
    <w:p w14:paraId="454CE63F" w14:textId="77777777" w:rsidR="00D8597D" w:rsidRPr="00D8597D" w:rsidRDefault="00D8597D" w:rsidP="00D8597D"/>
    <w:p w14:paraId="3229DE6C" w14:textId="77777777" w:rsidR="00D8597D" w:rsidRPr="00D8597D" w:rsidRDefault="000131C6" w:rsidP="00D8597D">
      <w:pPr>
        <w:rPr>
          <w:b/>
          <w:bCs/>
        </w:rPr>
      </w:pPr>
      <w:r w:rsidRPr="00D8597D">
        <w:rPr>
          <w:b/>
          <w:bCs/>
        </w:rPr>
        <w:t>Antwoord op vragen 11, 12 en 13</w:t>
      </w:r>
    </w:p>
    <w:p w14:paraId="0B469F6B" w14:textId="77777777" w:rsidR="00D8597D" w:rsidRPr="00D8597D" w:rsidRDefault="000131C6" w:rsidP="00D8597D">
      <w:r w:rsidRPr="00D8597D">
        <w:t>Laat ik vooropstellen dat elke vorm van dierenmishandeling onaanvaardbaar is. Dierenmishandeling betreft dan ook een misdrijf waartegen door de overheid strafrechtelijk kan worden opgetreden (artikel 2.1 en artikel 8.11 van de Wet dieren). Op dit moment is er een opsporingsonderzoek gaande en er worden meerdere verdachten gehoord. Het is uiteindelijk aan een rechter om in een concreet geval te beoordelen of sprake is geweest van strafbare gedragingen en of daarop een sanctie moet volgen. Een eventuele beslissing tot het sluiten van een pand of lokaal komt toe aan de burgemeester.</w:t>
      </w:r>
    </w:p>
    <w:p w14:paraId="2F5E789B" w14:textId="77777777" w:rsidR="00D8597D" w:rsidRPr="00D8597D" w:rsidRDefault="00D8597D" w:rsidP="00D8597D"/>
    <w:p w14:paraId="564596A4" w14:textId="77777777" w:rsidR="00D8597D" w:rsidRPr="00D8597D" w:rsidRDefault="000131C6" w:rsidP="00D8597D">
      <w:pPr>
        <w:rPr>
          <w:b/>
          <w:bCs/>
        </w:rPr>
      </w:pPr>
      <w:r w:rsidRPr="00D8597D">
        <w:rPr>
          <w:b/>
          <w:bCs/>
        </w:rPr>
        <w:t>Vraag 14</w:t>
      </w:r>
    </w:p>
    <w:p w14:paraId="46B10498" w14:textId="77777777" w:rsidR="00D8597D" w:rsidRPr="00D8597D" w:rsidRDefault="000131C6" w:rsidP="00D8597D">
      <w:pPr>
        <w:rPr>
          <w:b/>
          <w:bCs/>
        </w:rPr>
      </w:pPr>
      <w:r w:rsidRPr="00D8597D">
        <w:rPr>
          <w:b/>
          <w:bCs/>
        </w:rPr>
        <w:t>Is of was deze trainingsschool aangesloten bij de Koninklijke Nederlandse Politiehonden Vereniging (KNPV)?</w:t>
      </w:r>
    </w:p>
    <w:p w14:paraId="100A0E18" w14:textId="77777777" w:rsidR="00D8597D" w:rsidRPr="00D8597D" w:rsidRDefault="00D8597D" w:rsidP="00D8597D">
      <w:pPr>
        <w:rPr>
          <w:b/>
          <w:bCs/>
        </w:rPr>
      </w:pPr>
    </w:p>
    <w:p w14:paraId="6CCB5E25" w14:textId="77777777" w:rsidR="00D8597D" w:rsidRPr="00D8597D" w:rsidRDefault="000131C6" w:rsidP="00D8597D">
      <w:pPr>
        <w:rPr>
          <w:b/>
          <w:bCs/>
        </w:rPr>
      </w:pPr>
      <w:r w:rsidRPr="00D8597D">
        <w:rPr>
          <w:b/>
          <w:bCs/>
        </w:rPr>
        <w:t>Antwoord op vraag 14</w:t>
      </w:r>
    </w:p>
    <w:p w14:paraId="50E7B0D2" w14:textId="2E37259F" w:rsidR="00D8597D" w:rsidRPr="00D8597D" w:rsidRDefault="000131C6" w:rsidP="00D8597D">
      <w:r w:rsidRPr="00D8597D">
        <w:t xml:space="preserve">Het is mij niet bekend of de betreffende hondenvereniging op het terrein van GHSV Schiedam is aangesloten bij de </w:t>
      </w:r>
      <w:r w:rsidR="00281531" w:rsidRPr="00281531">
        <w:t xml:space="preserve">Koninklijke Nederlandse Politiehonden Vereniging </w:t>
      </w:r>
      <w:r w:rsidR="00281531">
        <w:t>(</w:t>
      </w:r>
      <w:r w:rsidRPr="00D8597D">
        <w:t>KNPV</w:t>
      </w:r>
      <w:r w:rsidR="00281531">
        <w:t>)</w:t>
      </w:r>
      <w:r w:rsidRPr="00D8597D">
        <w:t xml:space="preserve">. Hierbij wil ik benadrukken dat </w:t>
      </w:r>
      <w:r w:rsidR="00281531">
        <w:t xml:space="preserve">de </w:t>
      </w:r>
      <w:r w:rsidRPr="00D8597D">
        <w:t>KNPV een zelfstandige, private vereniging is die niet gelieerd is aan de politie.</w:t>
      </w:r>
    </w:p>
    <w:p w14:paraId="63773A09" w14:textId="77777777" w:rsidR="00D8597D" w:rsidRPr="00D8597D" w:rsidRDefault="00D8597D" w:rsidP="00D8597D"/>
    <w:p w14:paraId="6FFA4BA0" w14:textId="77777777" w:rsidR="00D8597D" w:rsidRPr="00D8597D" w:rsidRDefault="000131C6" w:rsidP="00D8597D">
      <w:pPr>
        <w:rPr>
          <w:b/>
          <w:bCs/>
        </w:rPr>
      </w:pPr>
      <w:r w:rsidRPr="00D8597D">
        <w:rPr>
          <w:b/>
          <w:bCs/>
        </w:rPr>
        <w:t>Vraag 15</w:t>
      </w:r>
    </w:p>
    <w:p w14:paraId="70342997" w14:textId="77777777" w:rsidR="00D8597D" w:rsidRPr="00D8597D" w:rsidRDefault="000131C6" w:rsidP="00D8597D">
      <w:pPr>
        <w:rPr>
          <w:b/>
          <w:bCs/>
        </w:rPr>
      </w:pPr>
      <w:r w:rsidRPr="00D8597D">
        <w:rPr>
          <w:b/>
          <w:bCs/>
        </w:rPr>
        <w:t>Kunt u uitsluiten dat er door de politie, douane, Dienst Justitiële Inrichtingen, Defensie of Koninklijke Marechaussee honden zijn aangekocht die zijn getraind bij deze trainingsschool? Zo nee, waarom niet?</w:t>
      </w:r>
    </w:p>
    <w:p w14:paraId="711496BB" w14:textId="77777777" w:rsidR="00802E0F" w:rsidRDefault="000131C6">
      <w:pPr>
        <w:spacing w:line="240" w:lineRule="auto"/>
        <w:rPr>
          <w:b/>
          <w:bCs/>
        </w:rPr>
      </w:pPr>
      <w:r>
        <w:rPr>
          <w:b/>
          <w:bCs/>
        </w:rPr>
        <w:br w:type="page"/>
      </w:r>
    </w:p>
    <w:p w14:paraId="0AEB2FA4" w14:textId="14AB0DF8" w:rsidR="002E5194" w:rsidRPr="00D8597D" w:rsidRDefault="000131C6" w:rsidP="00D8597D">
      <w:pPr>
        <w:rPr>
          <w:b/>
          <w:bCs/>
        </w:rPr>
      </w:pPr>
      <w:r w:rsidRPr="00D8597D">
        <w:rPr>
          <w:b/>
          <w:bCs/>
        </w:rPr>
        <w:lastRenderedPageBreak/>
        <w:t>Antwoord op vraag 15</w:t>
      </w:r>
    </w:p>
    <w:p w14:paraId="7429F6E1" w14:textId="7D852119" w:rsidR="00D8597D" w:rsidRPr="00D8597D" w:rsidRDefault="000131C6" w:rsidP="00D8597D">
      <w:r w:rsidRPr="00D8597D">
        <w:t xml:space="preserve">Zoals ik hiervoor aangaf vond het incident weliswaar plaats op het terrein van GSHV Schiedam, maar deze </w:t>
      </w:r>
      <w:r w:rsidR="00341E19">
        <w:t>hondenvereniging</w:t>
      </w:r>
      <w:r w:rsidRPr="00D8597D">
        <w:t xml:space="preserve"> was niet betrokken bij het voorval. Uit het opsporingsonderzoek dat op dit moment loopt, zal moeten blijken of sprake is geweest van strafbare gedragingen en welke individuen en eventueel vereniging hierbij betrokken zijn geweest.</w:t>
      </w:r>
    </w:p>
    <w:p w14:paraId="08F0FCFE" w14:textId="77777777" w:rsidR="00D8597D" w:rsidRDefault="00D8597D" w:rsidP="00D8597D"/>
    <w:p w14:paraId="5F9125EE" w14:textId="25C1EF17" w:rsidR="00086A97" w:rsidRDefault="000131C6" w:rsidP="00D8597D">
      <w:r>
        <w:t xml:space="preserve">Voor de aankoop van honden </w:t>
      </w:r>
      <w:r w:rsidRPr="00D8597D">
        <w:t xml:space="preserve">doet </w:t>
      </w:r>
      <w:r>
        <w:t xml:space="preserve">de politie </w:t>
      </w:r>
      <w:r w:rsidRPr="00D8597D">
        <w:t xml:space="preserve">geen zaken met </w:t>
      </w:r>
      <w:r>
        <w:t>verenigingen</w:t>
      </w:r>
      <w:r w:rsidRPr="00D8597D">
        <w:t xml:space="preserve">, maar met particuliere verkopers. </w:t>
      </w:r>
      <w:r w:rsidR="00086A97">
        <w:t>Bovendien stelt d</w:t>
      </w:r>
      <w:r w:rsidRPr="00D8597D">
        <w:t xml:space="preserve">e politie </w:t>
      </w:r>
      <w:r w:rsidR="00086A97">
        <w:t xml:space="preserve">daarbij als voorwaarde dat de aan te kopen politiehond niet </w:t>
      </w:r>
      <w:r w:rsidR="00E41370">
        <w:t xml:space="preserve">getraind </w:t>
      </w:r>
      <w:r w:rsidR="00086A97">
        <w:t xml:space="preserve">mag zijn met </w:t>
      </w:r>
      <w:r w:rsidR="00BB6D8C">
        <w:t>on</w:t>
      </w:r>
      <w:r w:rsidR="00086A97">
        <w:t xml:space="preserve">geoorloofde (‘aversieve’) middelen. </w:t>
      </w:r>
    </w:p>
    <w:p w14:paraId="6F2E21B3" w14:textId="77777777" w:rsidR="00C25CB9" w:rsidRDefault="00C25CB9" w:rsidP="00D8597D">
      <w:pPr>
        <w:rPr>
          <w:b/>
          <w:bCs/>
        </w:rPr>
      </w:pPr>
    </w:p>
    <w:p w14:paraId="4FF27191" w14:textId="0F4F459C" w:rsidR="00D8597D" w:rsidRPr="00D8597D" w:rsidRDefault="000131C6" w:rsidP="00D8597D">
      <w:pPr>
        <w:rPr>
          <w:b/>
          <w:bCs/>
        </w:rPr>
      </w:pPr>
      <w:r w:rsidRPr="00D8597D">
        <w:rPr>
          <w:b/>
          <w:bCs/>
        </w:rPr>
        <w:t>Vraag 16</w:t>
      </w:r>
    </w:p>
    <w:p w14:paraId="22FBAA0F" w14:textId="77777777" w:rsidR="00D8597D" w:rsidRPr="00D8597D" w:rsidRDefault="000131C6" w:rsidP="00D8597D">
      <w:pPr>
        <w:rPr>
          <w:b/>
          <w:bCs/>
        </w:rPr>
      </w:pPr>
      <w:r w:rsidRPr="00D8597D">
        <w:rPr>
          <w:b/>
          <w:bCs/>
        </w:rPr>
        <w:t>Kunt u zich de aflevering van Rambam van 18 januari 2018 herinneren, waarin te zien was dat bij een tiental hondenscholen op grote schaal honden werden mishandeld, waar attributen als slipkettingen, prik- en stroombanden werden gebruikt, en waar honden werden geslagen met flessen die met grind waren gevuld?</w:t>
      </w:r>
    </w:p>
    <w:p w14:paraId="2BB7C7E2" w14:textId="77777777" w:rsidR="00D8597D" w:rsidRPr="00D8597D" w:rsidRDefault="00D8597D" w:rsidP="00D8597D">
      <w:pPr>
        <w:rPr>
          <w:b/>
          <w:bCs/>
        </w:rPr>
      </w:pPr>
    </w:p>
    <w:p w14:paraId="447BF90D" w14:textId="77777777" w:rsidR="00D8597D" w:rsidRPr="00D8597D" w:rsidRDefault="000131C6" w:rsidP="00D8597D">
      <w:pPr>
        <w:rPr>
          <w:b/>
          <w:bCs/>
        </w:rPr>
      </w:pPr>
      <w:r w:rsidRPr="00D8597D">
        <w:rPr>
          <w:b/>
          <w:bCs/>
        </w:rPr>
        <w:t>Antwoord op vraag 16</w:t>
      </w:r>
    </w:p>
    <w:p w14:paraId="630E3A4B" w14:textId="77777777" w:rsidR="00D8597D" w:rsidRPr="00D8597D" w:rsidRDefault="000131C6" w:rsidP="00D8597D">
      <w:r w:rsidRPr="00D8597D">
        <w:t>Ja.</w:t>
      </w:r>
    </w:p>
    <w:p w14:paraId="33DF2F88" w14:textId="77777777" w:rsidR="00D8597D" w:rsidRPr="00D8597D" w:rsidRDefault="00D8597D" w:rsidP="00D8597D"/>
    <w:p w14:paraId="142F378C" w14:textId="77777777" w:rsidR="00D8597D" w:rsidRPr="00D8597D" w:rsidRDefault="000131C6" w:rsidP="00D8597D">
      <w:pPr>
        <w:rPr>
          <w:b/>
          <w:bCs/>
        </w:rPr>
      </w:pPr>
      <w:r w:rsidRPr="00D8597D">
        <w:rPr>
          <w:b/>
          <w:bCs/>
        </w:rPr>
        <w:t>Vraag 17</w:t>
      </w:r>
    </w:p>
    <w:p w14:paraId="72729FBE" w14:textId="77777777" w:rsidR="00D8597D" w:rsidRPr="00D8597D" w:rsidRDefault="000131C6" w:rsidP="00D8597D">
      <w:pPr>
        <w:rPr>
          <w:b/>
          <w:bCs/>
        </w:rPr>
      </w:pPr>
      <w:r w:rsidRPr="00D8597D">
        <w:rPr>
          <w:b/>
          <w:bCs/>
        </w:rPr>
        <w:t>Wat vindt u ervan dat er ruim zes jaar later nog steeds hondenscholen zijn waar honden ernstig worden mishandeld?</w:t>
      </w:r>
    </w:p>
    <w:p w14:paraId="32672A78" w14:textId="77777777" w:rsidR="00D8597D" w:rsidRPr="00D8597D" w:rsidRDefault="00D8597D" w:rsidP="00D8597D">
      <w:pPr>
        <w:rPr>
          <w:b/>
          <w:bCs/>
        </w:rPr>
      </w:pPr>
    </w:p>
    <w:p w14:paraId="3AD50D8B" w14:textId="77777777" w:rsidR="00D8597D" w:rsidRPr="00D8597D" w:rsidRDefault="000131C6" w:rsidP="00D8597D">
      <w:pPr>
        <w:rPr>
          <w:b/>
          <w:bCs/>
        </w:rPr>
      </w:pPr>
      <w:r w:rsidRPr="00D8597D">
        <w:rPr>
          <w:b/>
          <w:bCs/>
        </w:rPr>
        <w:t>Antwoord op vraag 17</w:t>
      </w:r>
    </w:p>
    <w:p w14:paraId="1A756012" w14:textId="7C0C7BD8" w:rsidR="00D8597D" w:rsidRPr="00D8597D" w:rsidRDefault="000131C6" w:rsidP="00D8597D">
      <w:r w:rsidRPr="00D8597D">
        <w:t>Iedere vorm van dierenmishandeling is er een te veel. Als er signalen zijn dat honden ernstig worden mishandeld op hondenscholen, zal dit uiteraard worden onderzocht. Indien daarvoor aanwijzingen zijn, kan dit leiden tot strafrechtelijk onderzoek en uiteindelijk sanctionering.</w:t>
      </w:r>
    </w:p>
    <w:p w14:paraId="23F34C76" w14:textId="77777777" w:rsidR="00D8597D" w:rsidRPr="00D8597D" w:rsidRDefault="00D8597D" w:rsidP="00D8597D"/>
    <w:p w14:paraId="47C90E01" w14:textId="77777777" w:rsidR="00D8597D" w:rsidRPr="00D8597D" w:rsidRDefault="000131C6" w:rsidP="00D8597D">
      <w:pPr>
        <w:rPr>
          <w:b/>
          <w:bCs/>
        </w:rPr>
      </w:pPr>
      <w:r w:rsidRPr="00D8597D">
        <w:rPr>
          <w:b/>
          <w:bCs/>
        </w:rPr>
        <w:t>Vraag 18</w:t>
      </w:r>
    </w:p>
    <w:p w14:paraId="072B0C9E" w14:textId="77777777" w:rsidR="00D8597D" w:rsidRDefault="000131C6" w:rsidP="00D8597D">
      <w:pPr>
        <w:rPr>
          <w:b/>
          <w:bCs/>
        </w:rPr>
      </w:pPr>
      <w:r w:rsidRPr="00D8597D">
        <w:rPr>
          <w:b/>
          <w:bCs/>
        </w:rPr>
        <w:t>Bent u bereid het toezicht op en handhaving bij hondenscholen te intensiveren? Zo nee, waarom niet?</w:t>
      </w:r>
    </w:p>
    <w:p w14:paraId="198FAB1E" w14:textId="77777777" w:rsidR="00D8597D" w:rsidRDefault="00D8597D" w:rsidP="00D8597D">
      <w:pPr>
        <w:rPr>
          <w:b/>
          <w:bCs/>
        </w:rPr>
      </w:pPr>
    </w:p>
    <w:p w14:paraId="37A46DB3" w14:textId="77777777" w:rsidR="00D8597D" w:rsidRPr="00D8597D" w:rsidRDefault="000131C6" w:rsidP="00D8597D">
      <w:pPr>
        <w:rPr>
          <w:b/>
          <w:bCs/>
        </w:rPr>
      </w:pPr>
      <w:r>
        <w:rPr>
          <w:b/>
          <w:bCs/>
        </w:rPr>
        <w:t>Antwoord op vraag 18</w:t>
      </w:r>
    </w:p>
    <w:p w14:paraId="3A1130AA" w14:textId="21D23C6F" w:rsidR="00D8597D" w:rsidRPr="00D8597D" w:rsidRDefault="000131C6" w:rsidP="00D8597D">
      <w:r w:rsidRPr="00D8597D">
        <w:t xml:space="preserve">De afweging aangaande nut en noodzaak voor het organiseren en al dan niet intensiveren van toezicht en handhaving vindt vooral lokaal plaats op basis van de signalen die de politie bereiken. Ik </w:t>
      </w:r>
      <w:r w:rsidR="00802E0F">
        <w:t>moedig</w:t>
      </w:r>
      <w:r w:rsidRPr="00D8597D">
        <w:t xml:space="preserve"> iedereen die getuige is van </w:t>
      </w:r>
      <w:r w:rsidR="00802E0F">
        <w:t>dieren</w:t>
      </w:r>
      <w:r w:rsidRPr="00D8597D">
        <w:t xml:space="preserve">mishandeling </w:t>
      </w:r>
      <w:r w:rsidR="00802E0F">
        <w:t xml:space="preserve">aan </w:t>
      </w:r>
      <w:r w:rsidRPr="00D8597D">
        <w:t xml:space="preserve">dit </w:t>
      </w:r>
      <w:r w:rsidR="00802E0F">
        <w:t>te melden</w:t>
      </w:r>
      <w:r w:rsidRPr="00D8597D">
        <w:t>, ongeacht of dit hondentrainers, politiemensen of anderen zijn.</w:t>
      </w:r>
      <w:r w:rsidR="00076D28" w:rsidRPr="00076D28">
        <w:t xml:space="preserve"> </w:t>
      </w:r>
      <w:r w:rsidR="00076D28">
        <w:t>Dit kan bij het meldpunt 144 voor dierenleed.</w:t>
      </w:r>
    </w:p>
    <w:p w14:paraId="4084ABEB" w14:textId="77777777" w:rsidR="00D8597D" w:rsidRPr="00D8597D" w:rsidRDefault="00D8597D" w:rsidP="00D8597D"/>
    <w:p w14:paraId="3CC43F1F" w14:textId="77777777" w:rsidR="00D8597D" w:rsidRPr="00D8597D" w:rsidRDefault="000131C6" w:rsidP="00D8597D">
      <w:pPr>
        <w:rPr>
          <w:b/>
          <w:bCs/>
        </w:rPr>
      </w:pPr>
      <w:r w:rsidRPr="00D8597D">
        <w:rPr>
          <w:b/>
          <w:bCs/>
        </w:rPr>
        <w:t>Vraag 19</w:t>
      </w:r>
    </w:p>
    <w:p w14:paraId="4FB65F8D" w14:textId="77777777" w:rsidR="00D8597D" w:rsidRPr="00D8597D" w:rsidRDefault="000131C6" w:rsidP="00D8597D">
      <w:pPr>
        <w:rPr>
          <w:b/>
          <w:bCs/>
        </w:rPr>
      </w:pPr>
      <w:r w:rsidRPr="00D8597D">
        <w:rPr>
          <w:b/>
          <w:bCs/>
        </w:rPr>
        <w:t>Bent u bereid hondentrainer (kynologisch instructeur) een erkend beroep te maken en regels op te stellen voor de wijze waarop honden getraind worden? Zo nee, waarom niet?</w:t>
      </w:r>
    </w:p>
    <w:p w14:paraId="3F55ACDE" w14:textId="77777777" w:rsidR="002E5194" w:rsidRDefault="002E5194">
      <w:pPr>
        <w:spacing w:line="240" w:lineRule="auto"/>
        <w:rPr>
          <w:b/>
          <w:bCs/>
        </w:rPr>
      </w:pPr>
      <w:r>
        <w:rPr>
          <w:b/>
          <w:bCs/>
        </w:rPr>
        <w:br w:type="page"/>
      </w:r>
    </w:p>
    <w:p w14:paraId="04ACCF38" w14:textId="1802D297" w:rsidR="00D8597D" w:rsidRPr="00D8597D" w:rsidRDefault="000131C6" w:rsidP="00D8597D">
      <w:pPr>
        <w:rPr>
          <w:b/>
          <w:bCs/>
        </w:rPr>
      </w:pPr>
      <w:r w:rsidRPr="00D8597D">
        <w:rPr>
          <w:b/>
          <w:bCs/>
        </w:rPr>
        <w:lastRenderedPageBreak/>
        <w:t>Antwoord op vraag 19</w:t>
      </w:r>
    </w:p>
    <w:p w14:paraId="4684F16C" w14:textId="436A2A91" w:rsidR="00307F16" w:rsidRDefault="000131C6" w:rsidP="00307F16">
      <w:pPr>
        <w:spacing w:line="240" w:lineRule="auto"/>
      </w:pPr>
      <w:r w:rsidRPr="00D8597D">
        <w:t>Het beroep van kynologisch instructeur is weliswaar geen erkend beroep, maar er is daarvoor wel een opleiding voorhanden. Daarnaast geldt dat ook voor het trainen van honden alleen die methoden toegepast mogen worden die voldoen aan art</w:t>
      </w:r>
      <w:r>
        <w:t>ikel</w:t>
      </w:r>
      <w:r w:rsidRPr="00D8597D">
        <w:t xml:space="preserve"> 2.1 van de Wet dieren en is een aantal handelingen expliciet opgenomen als verboden handeling in artikel 1.3 van het Besluit houders van dieren. Op het moment dat er sprake lijkt te zijn van het uitvoeren van een verboden handeling, is er mogelijk sprake van dierenmishandeling en dus van een strafbaar feit. Bij een melding of aangifte van dierenmishandeling kan de politie een onderzoek starten.</w:t>
      </w:r>
    </w:p>
    <w:p w14:paraId="0743A780" w14:textId="77777777" w:rsidR="002E5194" w:rsidRDefault="002E5194" w:rsidP="00307F16">
      <w:pPr>
        <w:spacing w:line="240" w:lineRule="auto"/>
        <w:rPr>
          <w:b/>
          <w:bCs/>
        </w:rPr>
      </w:pPr>
    </w:p>
    <w:p w14:paraId="6B174827" w14:textId="6B5A6E3A" w:rsidR="00D8597D" w:rsidRPr="00307F16" w:rsidRDefault="000131C6" w:rsidP="00307F16">
      <w:pPr>
        <w:spacing w:line="240" w:lineRule="auto"/>
      </w:pPr>
      <w:r w:rsidRPr="00D8597D">
        <w:rPr>
          <w:b/>
          <w:bCs/>
        </w:rPr>
        <w:t>Vraag 20</w:t>
      </w:r>
    </w:p>
    <w:p w14:paraId="7737E1CC" w14:textId="77777777" w:rsidR="00D8597D" w:rsidRPr="00D8597D" w:rsidRDefault="000131C6" w:rsidP="00D8597D">
      <w:pPr>
        <w:rPr>
          <w:b/>
          <w:bCs/>
        </w:rPr>
      </w:pPr>
      <w:r w:rsidRPr="00D8597D">
        <w:rPr>
          <w:b/>
          <w:bCs/>
        </w:rPr>
        <w:t>Bent u bereid toe te werken naar een gezamenlijke trainingsschool voor overheidshonden, zodat de honden niet meer hoeven te worden aangekocht bij particuliere trainingsscholen waar geen of weinig toezicht op is? Zo nee, waarom niet?</w:t>
      </w:r>
    </w:p>
    <w:p w14:paraId="35DE4306" w14:textId="77777777" w:rsidR="00D8597D" w:rsidRPr="00D8597D" w:rsidRDefault="00D8597D" w:rsidP="00D8597D">
      <w:pPr>
        <w:rPr>
          <w:b/>
          <w:bCs/>
        </w:rPr>
      </w:pPr>
    </w:p>
    <w:p w14:paraId="2ABE1705" w14:textId="77777777" w:rsidR="00D8597D" w:rsidRPr="00D8597D" w:rsidRDefault="000131C6" w:rsidP="00D8597D">
      <w:pPr>
        <w:rPr>
          <w:b/>
          <w:bCs/>
        </w:rPr>
      </w:pPr>
      <w:r w:rsidRPr="00D8597D">
        <w:rPr>
          <w:b/>
          <w:bCs/>
        </w:rPr>
        <w:t>Antwoord op vraag 20</w:t>
      </w:r>
    </w:p>
    <w:p w14:paraId="5E0D9816" w14:textId="10DC3CCC" w:rsidR="002B0503" w:rsidRDefault="000131C6" w:rsidP="00EF2D7C">
      <w:r w:rsidRPr="00486967">
        <w:t xml:space="preserve">De </w:t>
      </w:r>
      <w:r w:rsidR="00F64D27" w:rsidRPr="00486967">
        <w:t>p</w:t>
      </w:r>
      <w:r w:rsidRPr="00486967">
        <w:t xml:space="preserve">olitie en Defensie zijn actief bezig met dit onderwerp. </w:t>
      </w:r>
      <w:r w:rsidR="00EF2D7C" w:rsidRPr="00486967">
        <w:t>Een samenwerking in de vorm van een gezamenlijke trainingsschool voor overheidshonden is echter nog niet gerealiseerd. Wel hebben er gesprekken tussen Defensie, politie en Douane plaatsgevonden om tot andere vormen</w:t>
      </w:r>
      <w:r w:rsidR="00EF2D7C" w:rsidRPr="00EF2D7C">
        <w:t xml:space="preserve"> van samenwerking te komen, bijvoorbeeld over aanschaf en huisvesting van werkhonden</w:t>
      </w:r>
      <w:r w:rsidR="00EF2D7C">
        <w:rPr>
          <w:rStyle w:val="Voetnootmarkering"/>
        </w:rPr>
        <w:footnoteReference w:id="1"/>
      </w:r>
      <w:r w:rsidR="00C25CB9">
        <w:t>.</w:t>
      </w:r>
      <w:r w:rsidRPr="00D8597D">
        <w:t xml:space="preserve"> </w:t>
      </w:r>
      <w:r w:rsidR="002B0503" w:rsidRPr="002B0503">
        <w:t>De politie werkt bovendien aan landelijke uniformering van opleiding en training. Ook wordt gewerkt aan het herontwerpen van het leerlandschap, waarbij opleidingen worden vastgesteld voor hondengeleider, instructeur en leidinggevende.</w:t>
      </w:r>
    </w:p>
    <w:p w14:paraId="74B97B38" w14:textId="77777777" w:rsidR="005F10E5" w:rsidRPr="00D8597D" w:rsidRDefault="005F10E5" w:rsidP="00D8597D"/>
    <w:p w14:paraId="62FE96B2" w14:textId="77777777" w:rsidR="00D8597D" w:rsidRPr="00D8597D" w:rsidRDefault="000131C6" w:rsidP="00D8597D">
      <w:pPr>
        <w:rPr>
          <w:b/>
          <w:bCs/>
        </w:rPr>
      </w:pPr>
      <w:r w:rsidRPr="00D8597D">
        <w:rPr>
          <w:b/>
          <w:bCs/>
        </w:rPr>
        <w:t>Vraag 21</w:t>
      </w:r>
    </w:p>
    <w:p w14:paraId="5BE81CC8" w14:textId="77777777" w:rsidR="00D8597D" w:rsidRPr="00D8597D" w:rsidRDefault="000131C6" w:rsidP="00D8597D">
      <w:pPr>
        <w:rPr>
          <w:b/>
          <w:bCs/>
        </w:rPr>
      </w:pPr>
      <w:r w:rsidRPr="00D8597D">
        <w:rPr>
          <w:b/>
          <w:bCs/>
        </w:rPr>
        <w:t>Erkent u dat de inzet van politiehonden altijd gepaard zal blijven gaan met dierenleed of - mishandeling? Zo nee, op welke manier kunt u dit uitsluiten?</w:t>
      </w:r>
    </w:p>
    <w:p w14:paraId="72A507A2" w14:textId="77777777" w:rsidR="00D8597D" w:rsidRPr="00D8597D" w:rsidRDefault="00D8597D" w:rsidP="00D8597D">
      <w:pPr>
        <w:rPr>
          <w:b/>
          <w:bCs/>
        </w:rPr>
      </w:pPr>
    </w:p>
    <w:p w14:paraId="4022D008" w14:textId="77777777" w:rsidR="00D8597D" w:rsidRPr="00D8597D" w:rsidRDefault="000131C6" w:rsidP="00D8597D">
      <w:pPr>
        <w:rPr>
          <w:b/>
          <w:bCs/>
        </w:rPr>
      </w:pPr>
      <w:r w:rsidRPr="00D8597D">
        <w:rPr>
          <w:b/>
          <w:bCs/>
        </w:rPr>
        <w:t>Antwoord op vraag 21</w:t>
      </w:r>
    </w:p>
    <w:p w14:paraId="7EE6AFA3" w14:textId="77777777" w:rsidR="00A5144D" w:rsidRDefault="00A5144D" w:rsidP="00A5144D">
      <w:r>
        <w:t xml:space="preserve">Aandacht voor dierenwelzijn is één van de drie pijlers van de Koers Politiehonden. </w:t>
      </w:r>
    </w:p>
    <w:p w14:paraId="72ED0C7A" w14:textId="77777777" w:rsidR="00A5144D" w:rsidRDefault="00A5144D" w:rsidP="00A5144D">
      <w:r>
        <w:t xml:space="preserve">Dit thema komt integraal terug in de onderwerpen verwerving van honden, </w:t>
      </w:r>
    </w:p>
    <w:p w14:paraId="0B04A5BA" w14:textId="0BF06B81" w:rsidR="00A5144D" w:rsidRDefault="00A5144D" w:rsidP="00A5144D">
      <w:r>
        <w:t>selectie van geleiders en binnen het nieuwe leerlandschap voor hondengeleiders</w:t>
      </w:r>
      <w:r>
        <w:rPr>
          <w:rStyle w:val="Voetnootmarkering"/>
        </w:rPr>
        <w:footnoteReference w:id="2"/>
      </w:r>
      <w:r w:rsidR="00C25CB9">
        <w:t>.</w:t>
      </w:r>
      <w:r>
        <w:t xml:space="preserve"> </w:t>
      </w:r>
    </w:p>
    <w:p w14:paraId="30B567CF" w14:textId="3939DEC5" w:rsidR="00DB07CA" w:rsidRDefault="00A5144D">
      <w:r>
        <w:t>Dierenwelzijn staat dan ook voorop tijdens de training en verzorging van politiehonden</w:t>
      </w:r>
      <w:r w:rsidR="000131C6" w:rsidRPr="00D8597D">
        <w:t xml:space="preserve">. Tijdens operationele inzetten wordt zo veilig mogelijk gewerkt. Indien inzet van de </w:t>
      </w:r>
      <w:r w:rsidR="00802E0F">
        <w:t>politie</w:t>
      </w:r>
      <w:r w:rsidR="000131C6" w:rsidRPr="00D8597D">
        <w:t xml:space="preserve">hond niet verantwoord is, worden andere tactische keuzes gemaakt. Tegelijkertijd kan dierenleed nooit volledig worden uitgesloten. Net als medewerkers van de politie lopen politiehonden en hun </w:t>
      </w:r>
      <w:r w:rsidR="00802E0F">
        <w:t>geleiders</w:t>
      </w:r>
      <w:r w:rsidR="00802E0F" w:rsidRPr="00D8597D">
        <w:t xml:space="preserve"> </w:t>
      </w:r>
      <w:r w:rsidR="000131C6" w:rsidRPr="00D8597D">
        <w:t>bij een inzet risico om blootgesteld te worden aan geweld.</w:t>
      </w:r>
    </w:p>
    <w:p w14:paraId="74AEA12A" w14:textId="77777777" w:rsidR="00C25CB9" w:rsidRDefault="00C25CB9">
      <w:pPr>
        <w:spacing w:line="240" w:lineRule="auto"/>
      </w:pPr>
      <w:r>
        <w:br w:type="page"/>
      </w:r>
    </w:p>
    <w:p w14:paraId="3B73D066" w14:textId="64F70CB0" w:rsidR="00D8597D" w:rsidRPr="00D8597D" w:rsidRDefault="000131C6" w:rsidP="00D8597D">
      <w:pPr>
        <w:rPr>
          <w:b/>
          <w:bCs/>
        </w:rPr>
      </w:pPr>
      <w:r w:rsidRPr="00D8597D">
        <w:rPr>
          <w:b/>
          <w:bCs/>
        </w:rPr>
        <w:lastRenderedPageBreak/>
        <w:t>Vraag 22</w:t>
      </w:r>
    </w:p>
    <w:p w14:paraId="650EB72A" w14:textId="77777777" w:rsidR="00D8597D" w:rsidRPr="00D8597D" w:rsidRDefault="000131C6" w:rsidP="00D8597D">
      <w:pPr>
        <w:rPr>
          <w:b/>
          <w:bCs/>
        </w:rPr>
      </w:pPr>
      <w:r w:rsidRPr="00D8597D">
        <w:rPr>
          <w:b/>
          <w:bCs/>
        </w:rPr>
        <w:t>Bent u bereid om vanwege dit leed met een plan te komen voor de afbouw en uitfasering van het gebruik van politiehonden? Zo nee, waarom niet?</w:t>
      </w:r>
    </w:p>
    <w:p w14:paraId="0095A57F" w14:textId="77777777" w:rsidR="00D8597D" w:rsidRPr="00D8597D" w:rsidRDefault="00D8597D" w:rsidP="00D8597D">
      <w:pPr>
        <w:rPr>
          <w:b/>
          <w:bCs/>
        </w:rPr>
      </w:pPr>
    </w:p>
    <w:p w14:paraId="07FAA772" w14:textId="77777777" w:rsidR="00D8597D" w:rsidRPr="00D8597D" w:rsidRDefault="000131C6" w:rsidP="00D8597D">
      <w:pPr>
        <w:rPr>
          <w:b/>
          <w:bCs/>
        </w:rPr>
      </w:pPr>
      <w:r w:rsidRPr="00D8597D">
        <w:rPr>
          <w:b/>
          <w:bCs/>
        </w:rPr>
        <w:t>Antwoord op vraag 22</w:t>
      </w:r>
    </w:p>
    <w:p w14:paraId="35F67DA2" w14:textId="302E8B7C" w:rsidR="00D8597D" w:rsidRPr="00D8597D" w:rsidRDefault="000131C6" w:rsidP="00D8597D">
      <w:r w:rsidRPr="00D8597D">
        <w:t xml:space="preserve">Politiehonden leveren een onvervangbare bijdrage aan het politiewerk, zowel in de </w:t>
      </w:r>
      <w:r w:rsidRPr="00486967">
        <w:t xml:space="preserve">opsporing als in de handhaving van de openbare orde. Uitfasering van het gebruik van politiehonden is vooralsnog niet aan de orde. Vanuit de Koers Politiehonden wordt, samen met wetenschappelijke instituten als de Universiteit Utrecht en de Hogeschool </w:t>
      </w:r>
      <w:proofErr w:type="spellStart"/>
      <w:r w:rsidRPr="00486967">
        <w:t>Aeres</w:t>
      </w:r>
      <w:proofErr w:type="spellEnd"/>
      <w:r w:rsidRPr="00486967">
        <w:t xml:space="preserve">, enerzijds gewerkt aan het optimaliseren van het dierenwelzijn en anderzijds aan het professionaliseren van de operationele inzetten middels landelijke standaarden. Dit alles met als doel om </w:t>
      </w:r>
      <w:r w:rsidR="002826B0" w:rsidRPr="00486967">
        <w:t xml:space="preserve">het gebruik van </w:t>
      </w:r>
      <w:r w:rsidRPr="00486967">
        <w:t>de politiehond toekomstbestendig te maken.</w:t>
      </w:r>
      <w:r w:rsidRPr="00D8597D">
        <w:t xml:space="preserve"> </w:t>
      </w:r>
    </w:p>
    <w:p w14:paraId="147BE0CA" w14:textId="77777777" w:rsidR="00D8597D" w:rsidRDefault="00D8597D" w:rsidP="00D8597D"/>
    <w:p w14:paraId="0E60CFF8" w14:textId="77777777" w:rsidR="00ED09B5" w:rsidRPr="00D8597D" w:rsidRDefault="00ED09B5" w:rsidP="00D8597D"/>
    <w:p w14:paraId="6F6B67B1" w14:textId="77777777" w:rsidR="00D8597D" w:rsidRPr="00D8597D" w:rsidRDefault="000131C6" w:rsidP="00D8597D">
      <w:r>
        <w:t xml:space="preserve">[1] </w:t>
      </w:r>
      <w:r w:rsidRPr="00D8597D">
        <w:t>NOS, 23 mei 2024, 'Agent schiet op politiehond tijdens arrestatie van verwarde man', (</w:t>
      </w:r>
      <w:hyperlink r:id="rId15" w:history="1">
        <w:r w:rsidRPr="00D8597D">
          <w:rPr>
            <w:rStyle w:val="Hyperlink"/>
          </w:rPr>
          <w:t>https://nos.nl/artikel/2521578-agent-schiet-op-politiehond-tijdens-arrestatie-van-verwarde-man</w:t>
        </w:r>
      </w:hyperlink>
      <w:r w:rsidRPr="00D8597D">
        <w:t xml:space="preserve"> )</w:t>
      </w:r>
    </w:p>
    <w:p w14:paraId="0675E7FE" w14:textId="77777777" w:rsidR="00D8597D" w:rsidRPr="00D8597D" w:rsidRDefault="00D8597D" w:rsidP="00D8597D"/>
    <w:p w14:paraId="7451A3F5" w14:textId="77777777" w:rsidR="00D8597D" w:rsidRPr="00D8597D" w:rsidRDefault="000131C6" w:rsidP="00D8597D">
      <w:r>
        <w:t xml:space="preserve">[2] </w:t>
      </w:r>
      <w:r w:rsidRPr="00D8597D">
        <w:t>RTV Oost, 25 mei 2024, 'Politiehond die zich tegen arrestatieteam in Dalfsen keerde overleden',</w:t>
      </w:r>
    </w:p>
    <w:p w14:paraId="7B0BE00B" w14:textId="77777777" w:rsidR="00D8597D" w:rsidRPr="00D8597D" w:rsidRDefault="000131C6" w:rsidP="00D8597D">
      <w:r w:rsidRPr="00D8597D">
        <w:t>) https://</w:t>
      </w:r>
      <w:hyperlink r:id="rId16">
        <w:r w:rsidRPr="00D8597D">
          <w:rPr>
            <w:rStyle w:val="Hyperlink"/>
          </w:rPr>
          <w:t>www.rtvoost.nl/nieuws/2371937/politiehond-die-zich-tegen-arrestatieteam-in-dalfsen-</w:t>
        </w:r>
      </w:hyperlink>
      <w:r w:rsidRPr="00D8597D">
        <w:t xml:space="preserve"> keerde-overleden).</w:t>
      </w:r>
    </w:p>
    <w:p w14:paraId="119EF185" w14:textId="77777777" w:rsidR="00D8597D" w:rsidRPr="00D8597D" w:rsidRDefault="00D8597D" w:rsidP="00D8597D"/>
    <w:p w14:paraId="4E69C7F7" w14:textId="4EB59139" w:rsidR="00CC34BB" w:rsidRPr="00802E0F" w:rsidRDefault="000131C6" w:rsidP="00802E0F">
      <w:pPr>
        <w:spacing w:line="240" w:lineRule="auto"/>
        <w:rPr>
          <w:b/>
          <w:bCs/>
        </w:rPr>
      </w:pPr>
      <w:r>
        <w:t xml:space="preserve">[3] </w:t>
      </w:r>
      <w:r w:rsidRPr="00D8597D">
        <w:t>Schiedam 24, 26 maart 2024, 'Politie legt hondentraining</w:t>
      </w:r>
      <w:r>
        <w:t xml:space="preserve"> </w:t>
      </w:r>
      <w:r w:rsidRPr="00D8597D">
        <w:t xml:space="preserve">stil', </w:t>
      </w:r>
      <w:hyperlink r:id="rId17" w:history="1">
        <w:r w:rsidRPr="00D8597D">
          <w:rPr>
            <w:rStyle w:val="Hyperlink"/>
          </w:rPr>
          <w:t>https://schiedam24.nl/artikel/politie-legt-hondentraining-stil</w:t>
        </w:r>
      </w:hyperlink>
    </w:p>
    <w:sectPr w:rsidR="00CC34BB" w:rsidRPr="00802E0F" w:rsidSect="00B46C81">
      <w:headerReference w:type="even" r:id="rId18"/>
      <w:footerReference w:type="default" r:id="rId19"/>
      <w:type w:val="continuous"/>
      <w:pgSz w:w="11906" w:h="16838" w:code="9"/>
      <w:pgMar w:top="2398" w:right="2818" w:bottom="1077" w:left="1588" w:header="2398" w:footer="2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F9A87" w14:textId="77777777" w:rsidR="002D4A77" w:rsidRDefault="002D4A77">
      <w:r>
        <w:separator/>
      </w:r>
    </w:p>
    <w:p w14:paraId="61F7DBA6" w14:textId="77777777" w:rsidR="002D4A77" w:rsidRDefault="002D4A77"/>
    <w:p w14:paraId="7CB24864" w14:textId="77777777" w:rsidR="002D4A77" w:rsidRDefault="002D4A77"/>
    <w:p w14:paraId="5E902368" w14:textId="77777777" w:rsidR="002D4A77" w:rsidRDefault="002D4A77"/>
  </w:endnote>
  <w:endnote w:type="continuationSeparator" w:id="0">
    <w:p w14:paraId="73516F4B" w14:textId="77777777" w:rsidR="002D4A77" w:rsidRDefault="002D4A77">
      <w:r>
        <w:continuationSeparator/>
      </w:r>
    </w:p>
    <w:p w14:paraId="16277F38" w14:textId="77777777" w:rsidR="002D4A77" w:rsidRDefault="002D4A77"/>
    <w:p w14:paraId="04483B46" w14:textId="77777777" w:rsidR="002D4A77" w:rsidRDefault="002D4A77"/>
    <w:p w14:paraId="62169B2F" w14:textId="77777777" w:rsidR="002D4A77" w:rsidRDefault="002D4A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RO VenW">
    <w:charset w:val="00"/>
    <w:family w:val="swiss"/>
    <w:pitch w:val="variable"/>
    <w:sig w:usb0="80000003" w:usb1="1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Verdana-Bold">
    <w:panose1 w:val="00000000000000000000"/>
    <w:charset w:val="00"/>
    <w:family w:val="swiss"/>
    <w:notTrueType/>
    <w:pitch w:val="default"/>
    <w:sig w:usb0="00000003" w:usb1="00000000" w:usb2="00000000" w:usb3="00000000" w:csb0="00000001" w:csb1="00000000"/>
  </w:font>
  <w:font w:name="DejaVuSerifCondensed">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1F96" w14:textId="77777777" w:rsidR="0089073C" w:rsidRDefault="000131C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sidR="00000000">
      <w:rPr>
        <w:rStyle w:val="Paginanummer"/>
      </w:rPr>
      <w:fldChar w:fldCharType="separate"/>
    </w:r>
    <w:r>
      <w:rPr>
        <w:rStyle w:val="Paginanummer"/>
      </w:rPr>
      <w:fldChar w:fldCharType="end"/>
    </w:r>
  </w:p>
  <w:p w14:paraId="65CCAD22" w14:textId="77777777" w:rsidR="0089073C" w:rsidRDefault="0089073C">
    <w:pPr>
      <w:pStyle w:val="Voettekst"/>
    </w:pPr>
  </w:p>
  <w:p w14:paraId="781AE410" w14:textId="77777777" w:rsidR="0089073C" w:rsidRDefault="0089073C"/>
  <w:tbl>
    <w:tblPr>
      <w:tblW w:w="9900" w:type="dxa"/>
      <w:tblLayout w:type="fixed"/>
      <w:tblCellMar>
        <w:left w:w="0" w:type="dxa"/>
        <w:right w:w="0" w:type="dxa"/>
      </w:tblCellMar>
      <w:tblLook w:val="0000" w:firstRow="0" w:lastRow="0" w:firstColumn="0" w:lastColumn="0" w:noHBand="0" w:noVBand="0"/>
    </w:tblPr>
    <w:tblGrid>
      <w:gridCol w:w="7752"/>
      <w:gridCol w:w="2148"/>
    </w:tblGrid>
    <w:tr w:rsidR="00AD1CF2" w14:paraId="29D23E9E" w14:textId="77777777">
      <w:trPr>
        <w:trHeight w:hRule="exact" w:val="240"/>
      </w:trPr>
      <w:tc>
        <w:tcPr>
          <w:tcW w:w="7752" w:type="dxa"/>
        </w:tcPr>
        <w:p w14:paraId="3AAC3D89" w14:textId="77777777" w:rsidR="0089073C" w:rsidRDefault="000131C6">
          <w:pPr>
            <w:pStyle w:val="Huisstijl-Rubricering"/>
          </w:pPr>
          <w:r>
            <w:t>VERTROUWELIJK</w:t>
          </w:r>
        </w:p>
      </w:tc>
      <w:tc>
        <w:tcPr>
          <w:tcW w:w="2148" w:type="dxa"/>
        </w:tcPr>
        <w:p w14:paraId="7CC19731" w14:textId="77777777" w:rsidR="0089073C" w:rsidRDefault="000131C6">
          <w:pPr>
            <w:pStyle w:val="Huisstijl-Paginanummering"/>
          </w:pPr>
          <w:r>
            <w:rPr>
              <w:rStyle w:val="Huisstijl-GegevenCharChar"/>
            </w:rPr>
            <w:t>Pagina  van</w:t>
          </w:r>
          <w:r>
            <w:t xml:space="preserve"> </w:t>
          </w:r>
          <w:fldSimple w:instr=" NUMPAGES   \* MERGEFORMAT ">
            <w:r>
              <w:t>1</w:t>
            </w:r>
          </w:fldSimple>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AD1CF2" w14:paraId="5A10771E" w14:textId="77777777">
      <w:trPr>
        <w:trHeight w:hRule="exact" w:val="240"/>
      </w:trPr>
      <w:tc>
        <w:tcPr>
          <w:tcW w:w="7752" w:type="dxa"/>
        </w:tcPr>
        <w:bookmarkStart w:id="4" w:name="bmVoettekst1"/>
        <w:p w14:paraId="32ED3274" w14:textId="77777777" w:rsidR="0089073C" w:rsidRDefault="000131C6">
          <w:pPr>
            <w:pStyle w:val="Huisstijl-Rubricering"/>
          </w:pPr>
          <w:r>
            <w:fldChar w:fldCharType="begin"/>
          </w:r>
          <w:r>
            <w:instrText xml:space="preserve"> DOCPROPERTY rubricering </w:instrText>
          </w:r>
          <w:r w:rsidR="00000000">
            <w:fldChar w:fldCharType="separate"/>
          </w:r>
          <w:r>
            <w:fldChar w:fldCharType="end"/>
          </w:r>
        </w:p>
      </w:tc>
      <w:tc>
        <w:tcPr>
          <w:tcW w:w="2148" w:type="dxa"/>
        </w:tcPr>
        <w:p w14:paraId="50B565D5" w14:textId="77777777" w:rsidR="0089073C" w:rsidRDefault="000131C6">
          <w:pPr>
            <w:pStyle w:val="Huisstijl-Paginanummering"/>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t>Pagina</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PAGE   \* MERGEFORMAT </w:instrText>
          </w:r>
          <w:r>
            <w:rPr>
              <w:rStyle w:val="Huisstijl-GegevenCharChar"/>
            </w:rPr>
            <w:fldChar w:fldCharType="separate"/>
          </w:r>
          <w:r>
            <w:rPr>
              <w:rStyle w:val="Huisstijl-GegevenCharChar"/>
            </w:rPr>
            <w:t>2</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t>van</w:t>
          </w:r>
          <w:r>
            <w:rPr>
              <w:rStyle w:val="Huisstijl-GegevenCharChar"/>
            </w:rPr>
            <w:fldChar w:fldCharType="end"/>
          </w:r>
          <w:r>
            <w:t xml:space="preserve"> </w:t>
          </w:r>
          <w:fldSimple w:instr=" SECTIONPAGES   \* MERGEFORMAT ">
            <w:r w:rsidR="000824F0">
              <w:t>1</w:t>
            </w:r>
          </w:fldSimple>
        </w:p>
      </w:tc>
    </w:tr>
    <w:bookmarkEnd w:id="4"/>
  </w:tbl>
  <w:p w14:paraId="44B69277" w14:textId="77777777" w:rsidR="0089073C" w:rsidRDefault="0089073C">
    <w:pPr>
      <w:pStyle w:val="Voettekst"/>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4" w:type="dxa"/>
      <w:tblInd w:w="6" w:type="dxa"/>
      <w:tblLayout w:type="fixed"/>
      <w:tblCellMar>
        <w:left w:w="0" w:type="dxa"/>
        <w:right w:w="0" w:type="dxa"/>
      </w:tblCellMar>
      <w:tblLook w:val="0000" w:firstRow="0" w:lastRow="0" w:firstColumn="0" w:lastColumn="0" w:noHBand="0" w:noVBand="0"/>
    </w:tblPr>
    <w:tblGrid>
      <w:gridCol w:w="7771"/>
      <w:gridCol w:w="2123"/>
    </w:tblGrid>
    <w:tr w:rsidR="00AD1CF2" w14:paraId="6A814313" w14:textId="77777777">
      <w:trPr>
        <w:cantSplit/>
        <w:trHeight w:hRule="exact" w:val="23"/>
      </w:trPr>
      <w:tc>
        <w:tcPr>
          <w:tcW w:w="7771" w:type="dxa"/>
        </w:tcPr>
        <w:p w14:paraId="4C45A9BA" w14:textId="77777777" w:rsidR="0089073C" w:rsidRDefault="0089073C">
          <w:pPr>
            <w:pStyle w:val="Huisstijl-Rubricering"/>
          </w:pPr>
        </w:p>
      </w:tc>
      <w:tc>
        <w:tcPr>
          <w:tcW w:w="2123" w:type="dxa"/>
        </w:tcPr>
        <w:p w14:paraId="278D1592" w14:textId="77777777" w:rsidR="0089073C" w:rsidRDefault="0089073C">
          <w:pPr>
            <w:pStyle w:val="Huisstijl-Paginanummering"/>
          </w:pPr>
        </w:p>
      </w:tc>
    </w:tr>
    <w:tr w:rsidR="00AD1CF2" w14:paraId="7D431C07" w14:textId="77777777">
      <w:trPr>
        <w:cantSplit/>
        <w:trHeight w:hRule="exact" w:val="216"/>
      </w:trPr>
      <w:tc>
        <w:tcPr>
          <w:tcW w:w="7771" w:type="dxa"/>
        </w:tcPr>
        <w:p w14:paraId="7BF72337" w14:textId="77777777" w:rsidR="0089073C" w:rsidRDefault="000131C6">
          <w:pPr>
            <w:pStyle w:val="Huisstijl-Rubricering"/>
          </w:pPr>
          <w:r>
            <w:fldChar w:fldCharType="begin"/>
          </w:r>
          <w:r>
            <w:instrText xml:space="preserve"> DOCPROPERTY Rubricering </w:instrText>
          </w:r>
          <w:r w:rsidR="00000000">
            <w:fldChar w:fldCharType="separate"/>
          </w:r>
          <w:r>
            <w:fldChar w:fldCharType="end"/>
          </w:r>
        </w:p>
      </w:tc>
      <w:tc>
        <w:tcPr>
          <w:tcW w:w="2123" w:type="dxa"/>
        </w:tcPr>
        <w:p w14:paraId="530EE3B9" w14:textId="035EBEBB" w:rsidR="0089073C" w:rsidRDefault="000131C6">
          <w:pPr>
            <w:pStyle w:val="Huisstijl-Paginanummering"/>
          </w:pPr>
          <w:r>
            <w:fldChar w:fldCharType="begin"/>
          </w:r>
          <w:r>
            <w:instrText xml:space="preserve"> if </w:instrText>
          </w:r>
          <w:r>
            <w:fldChar w:fldCharType="begin"/>
          </w:r>
          <w:r w:rsidR="000129A4">
            <w:instrText xml:space="preserve"> DOCPROPERTY mailing-aan </w:instrText>
          </w:r>
          <w:r w:rsidR="00000000">
            <w:fldChar w:fldCharType="separate"/>
          </w:r>
          <w:r>
            <w:fldChar w:fldCharType="end"/>
          </w:r>
          <w:r>
            <w:instrText xml:space="preserve"> = "1" ""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281C9D">
            <w:rPr>
              <w:rStyle w:val="Huisstijl-GegevenCharChar"/>
            </w:rPr>
            <w:instrText>7</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sidR="00281C9D">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281C9D">
            <w:rPr>
              <w:rStyle w:val="Huisstijl-GegevenCharChar"/>
            </w:rPr>
            <w:instrText>7</w:instrText>
          </w:r>
          <w:r>
            <w:rPr>
              <w:rStyle w:val="Huisstijl-GegevenCharChar"/>
            </w:rPr>
            <w:fldChar w:fldCharType="end"/>
          </w:r>
          <w:r>
            <w:rPr>
              <w:rStyle w:val="Huisstijl-GegevenCharChar"/>
            </w:rPr>
            <w:instrText>"</w:instrText>
          </w:r>
          <w:r>
            <w:rPr>
              <w:rStyle w:val="Huisstijl-GegevenCharChar"/>
            </w:rPr>
            <w:fldChar w:fldCharType="separate"/>
          </w:r>
          <w:r w:rsidR="00281C9D">
            <w:rPr>
              <w:rStyle w:val="Huisstijl-GegevenCharChar"/>
            </w:rPr>
            <w:instrText>Pagina 1 van 7</w:instrText>
          </w:r>
          <w:r>
            <w:rPr>
              <w:rStyle w:val="Huisstijl-GegevenCharChar"/>
            </w:rPr>
            <w:fldChar w:fldCharType="end"/>
          </w:r>
          <w:r>
            <w:instrText xml:space="preserve">" </w:instrText>
          </w:r>
          <w:r>
            <w:fldChar w:fldCharType="separate"/>
          </w:r>
          <w:r w:rsidR="00281C9D">
            <w:rPr>
              <w:rStyle w:val="Huisstijl-GegevenCharChar"/>
            </w:rPr>
            <w:t>Pagina 1 van 7</w:t>
          </w:r>
          <w:r>
            <w:fldChar w:fldCharType="end"/>
          </w:r>
        </w:p>
      </w:tc>
    </w:tr>
  </w:tbl>
  <w:p w14:paraId="129720FF" w14:textId="77777777" w:rsidR="0089073C" w:rsidRDefault="0089073C">
    <w:pPr>
      <w:pStyle w:val="brood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2" w:type="dxa"/>
      <w:tblInd w:w="8" w:type="dxa"/>
      <w:tblLayout w:type="fixed"/>
      <w:tblCellMar>
        <w:left w:w="0" w:type="dxa"/>
        <w:right w:w="0" w:type="dxa"/>
      </w:tblCellMar>
      <w:tblLook w:val="0000" w:firstRow="0" w:lastRow="0" w:firstColumn="0" w:lastColumn="0" w:noHBand="0" w:noVBand="0"/>
    </w:tblPr>
    <w:tblGrid>
      <w:gridCol w:w="7769"/>
      <w:gridCol w:w="2123"/>
    </w:tblGrid>
    <w:tr w:rsidR="00AD1CF2" w14:paraId="320857C0" w14:textId="77777777">
      <w:trPr>
        <w:cantSplit/>
        <w:trHeight w:hRule="exact" w:val="170"/>
      </w:trPr>
      <w:tc>
        <w:tcPr>
          <w:tcW w:w="7769" w:type="dxa"/>
        </w:tcPr>
        <w:p w14:paraId="566C6C10" w14:textId="77777777" w:rsidR="0089073C" w:rsidRDefault="0089073C">
          <w:pPr>
            <w:pStyle w:val="Huisstijl-Rubricering"/>
          </w:pPr>
        </w:p>
      </w:tc>
      <w:tc>
        <w:tcPr>
          <w:tcW w:w="2123" w:type="dxa"/>
        </w:tcPr>
        <w:p w14:paraId="187A973A" w14:textId="77777777" w:rsidR="0089073C" w:rsidRDefault="0089073C">
          <w:pPr>
            <w:pStyle w:val="Huisstijl-Paginanummering"/>
          </w:pPr>
        </w:p>
      </w:tc>
    </w:tr>
    <w:tr w:rsidR="00AD1CF2" w14:paraId="5BA90AD4" w14:textId="77777777">
      <w:trPr>
        <w:cantSplit/>
        <w:trHeight w:hRule="exact" w:val="289"/>
      </w:trPr>
      <w:tc>
        <w:tcPr>
          <w:tcW w:w="7769" w:type="dxa"/>
        </w:tcPr>
        <w:p w14:paraId="051B25C3" w14:textId="77777777" w:rsidR="0089073C" w:rsidRDefault="000131C6">
          <w:pPr>
            <w:pStyle w:val="Huisstijl-Rubricering"/>
          </w:pPr>
          <w:r>
            <w:fldChar w:fldCharType="begin"/>
          </w:r>
          <w:r>
            <w:instrText xml:space="preserve"> DOCPROPERTY Rubricering </w:instrText>
          </w:r>
          <w:r w:rsidR="00000000">
            <w:fldChar w:fldCharType="separate"/>
          </w:r>
          <w:r>
            <w:fldChar w:fldCharType="end"/>
          </w:r>
        </w:p>
      </w:tc>
      <w:tc>
        <w:tcPr>
          <w:tcW w:w="2123" w:type="dxa"/>
        </w:tcPr>
        <w:p w14:paraId="7D84687A" w14:textId="2154F466" w:rsidR="0089073C" w:rsidRDefault="000131C6">
          <w:pPr>
            <w:pStyle w:val="Huisstijl-Paginanummering"/>
            <w:rPr>
              <w:rStyle w:val="Huisstijl-GegevenCharChar"/>
            </w:rPr>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t>Pagina</w:t>
          </w:r>
          <w:r>
            <w:rPr>
              <w:rStyle w:val="Huisstijl-GegevenCharChar"/>
            </w:rPr>
            <w:fldChar w:fldCharType="end"/>
          </w:r>
          <w:r>
            <w:rPr>
              <w:rStyle w:val="Huisstijl-GegevenCharChar"/>
            </w:rPr>
            <w:t xml:space="preserve"> </w:t>
          </w:r>
          <w:r>
            <w:rPr>
              <w:rStyle w:val="Paginanummer"/>
            </w:rPr>
            <w:fldChar w:fldCharType="begin"/>
          </w:r>
          <w:r>
            <w:rPr>
              <w:rStyle w:val="Paginanummer"/>
            </w:rPr>
            <w:instrText xml:space="preserve">PAGE  </w:instrText>
          </w:r>
          <w:r>
            <w:rPr>
              <w:rStyle w:val="Paginanummer"/>
            </w:rPr>
            <w:fldChar w:fldCharType="separate"/>
          </w:r>
          <w:r>
            <w:rPr>
              <w:rStyle w:val="Paginanummer"/>
            </w:rPr>
            <w:t>8</w:t>
          </w:r>
          <w:r>
            <w:rPr>
              <w:rStyle w:val="Paginanumme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t>van</w:t>
          </w:r>
          <w:r>
            <w:rPr>
              <w:rStyle w:val="Huisstijl-GegevenCharChar"/>
            </w:rPr>
            <w:fldChar w:fldCharType="end"/>
          </w:r>
          <w:r>
            <w:t xml:space="preserve"> </w:t>
          </w:r>
          <w:fldSimple w:instr=" SECTIONPAGES   \* MERGEFORMAT ">
            <w:r w:rsidR="00281C9D">
              <w:t>7</w:t>
            </w:r>
          </w:fldSimple>
        </w:p>
      </w:tc>
    </w:tr>
    <w:tr w:rsidR="00AD1CF2" w14:paraId="0F73D8DA" w14:textId="77777777">
      <w:trPr>
        <w:cantSplit/>
        <w:trHeight w:hRule="exact" w:val="23"/>
      </w:trPr>
      <w:tc>
        <w:tcPr>
          <w:tcW w:w="7769" w:type="dxa"/>
        </w:tcPr>
        <w:p w14:paraId="7F114040" w14:textId="77777777" w:rsidR="0089073C" w:rsidRDefault="0089073C">
          <w:pPr>
            <w:pStyle w:val="Huisstijl-Rubricering"/>
          </w:pPr>
        </w:p>
      </w:tc>
      <w:tc>
        <w:tcPr>
          <w:tcW w:w="2123" w:type="dxa"/>
        </w:tcPr>
        <w:p w14:paraId="53DAE444" w14:textId="77777777" w:rsidR="0089073C" w:rsidRDefault="0089073C">
          <w:pPr>
            <w:pStyle w:val="Huisstijl-Paginanummering"/>
            <w:rPr>
              <w:rStyle w:val="Huisstijl-GegevenCharChar"/>
            </w:rPr>
          </w:pPr>
        </w:p>
      </w:tc>
    </w:tr>
  </w:tbl>
  <w:p w14:paraId="6A52D5FF" w14:textId="77777777" w:rsidR="0089073C" w:rsidRDefault="0089073C">
    <w:pPr>
      <w:pStyle w:val="brood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31C7A" w14:textId="77777777" w:rsidR="002D4A77" w:rsidRDefault="002D4A77">
      <w:r>
        <w:separator/>
      </w:r>
    </w:p>
  </w:footnote>
  <w:footnote w:type="continuationSeparator" w:id="0">
    <w:p w14:paraId="166A3708" w14:textId="77777777" w:rsidR="002D4A77" w:rsidRDefault="002D4A77">
      <w:r>
        <w:continuationSeparator/>
      </w:r>
    </w:p>
  </w:footnote>
  <w:footnote w:id="1">
    <w:p w14:paraId="4DD5E077" w14:textId="4A371BFA" w:rsidR="00EF2D7C" w:rsidRPr="006B3BE5" w:rsidRDefault="00EF2D7C" w:rsidP="00EF2D7C">
      <w:pPr>
        <w:pStyle w:val="Voetnoottekst"/>
      </w:pPr>
      <w:r>
        <w:rPr>
          <w:rStyle w:val="Voetnootmarkering"/>
        </w:rPr>
        <w:footnoteRef/>
      </w:r>
      <w:r>
        <w:t xml:space="preserve"> Zie ook de V</w:t>
      </w:r>
      <w:r w:rsidRPr="00EF2D7C">
        <w:t xml:space="preserve">erzamelbrief </w:t>
      </w:r>
      <w:r>
        <w:t>d</w:t>
      </w:r>
      <w:r w:rsidRPr="00EF2D7C">
        <w:t xml:space="preserve">ierenwelzijn </w:t>
      </w:r>
      <w:r>
        <w:t xml:space="preserve">gezelschapsdieren </w:t>
      </w:r>
      <w:r w:rsidRPr="00EF2D7C">
        <w:t xml:space="preserve">van </w:t>
      </w:r>
      <w:r>
        <w:t xml:space="preserve">Minister Adema van Landbouw, Natuur en Voedselkwaliteit van </w:t>
      </w:r>
      <w:r w:rsidRPr="00EF2D7C">
        <w:t>24 januari 2024 (Kamerstuk 28 286, nr. 1255)</w:t>
      </w:r>
      <w:r>
        <w:t>.</w:t>
      </w:r>
    </w:p>
  </w:footnote>
  <w:footnote w:id="2">
    <w:p w14:paraId="2421BE32" w14:textId="3AC94238" w:rsidR="00A5144D" w:rsidRPr="00A5144D" w:rsidRDefault="00A5144D">
      <w:pPr>
        <w:pStyle w:val="Voetnoottekst"/>
      </w:pPr>
      <w:r>
        <w:rPr>
          <w:rStyle w:val="Voetnootmarkering"/>
        </w:rPr>
        <w:footnoteRef/>
      </w:r>
      <w:r>
        <w:t xml:space="preserve"> </w:t>
      </w:r>
      <w:r w:rsidR="00987742">
        <w:t>D</w:t>
      </w:r>
      <w:r>
        <w:t xml:space="preserve">e Koers Politiehonden is nader </w:t>
      </w:r>
      <w:r w:rsidR="00987742">
        <w:t xml:space="preserve">besproken </w:t>
      </w:r>
      <w:r>
        <w:t xml:space="preserve">door </w:t>
      </w:r>
      <w:r w:rsidRPr="006B3BE5">
        <w:t xml:space="preserve">Minister </w:t>
      </w:r>
      <w:proofErr w:type="spellStart"/>
      <w:r w:rsidRPr="006B3BE5">
        <w:t>Yeşilgöz-Zegerius</w:t>
      </w:r>
      <w:proofErr w:type="spellEnd"/>
      <w:r w:rsidRPr="006B3BE5">
        <w:t xml:space="preserve"> (JenV) en minister Adema (LNV) in onder meer Antwoorden op Kamervragen van Tweede Kamerlid Wassenberg (PvdD) naar aanleiding van het bericht ‘Politiehond Rebel mag alleen nog maar bijten als het moet’ van 26 september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9062" w14:textId="77777777" w:rsidR="0089073C" w:rsidRDefault="0089073C">
    <w:pPr>
      <w:pStyle w:val="Koptekst"/>
    </w:pPr>
  </w:p>
  <w:p w14:paraId="1062BC4C" w14:textId="77777777" w:rsidR="0089073C" w:rsidRDefault="008907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9CC22" w14:textId="77777777" w:rsidR="0089073C" w:rsidRDefault="000131C6">
    <w:pPr>
      <w:pStyle w:val="Koptekst"/>
      <w:rPr>
        <w:rFonts w:cs="Verdana-Bold"/>
        <w:b/>
        <w:bCs/>
        <w:smallCaps/>
      </w:rPr>
    </w:pPr>
    <w:r>
      <w:rPr>
        <w:rFonts w:cs="Verdana-Bold"/>
        <w:b/>
        <w:bCs/>
        <w:smallCaps/>
        <w:noProof/>
        <w:sz w:val="20"/>
        <w:lang w:val="en-US" w:eastAsia="en-US"/>
      </w:rPr>
      <mc:AlternateContent>
        <mc:Choice Requires="wps">
          <w:drawing>
            <wp:anchor distT="0" distB="0" distL="114300" distR="114300" simplePos="0" relativeHeight="251663360" behindDoc="0" locked="1" layoutInCell="1" allowOverlap="1" wp14:anchorId="0396FB23" wp14:editId="522D32CC">
              <wp:simplePos x="0" y="0"/>
              <wp:positionH relativeFrom="page">
                <wp:posOffset>5854065</wp:posOffset>
              </wp:positionH>
              <wp:positionV relativeFrom="page">
                <wp:posOffset>1901190</wp:posOffset>
              </wp:positionV>
              <wp:extent cx="1492250" cy="7622540"/>
              <wp:effectExtent l="0" t="0" r="0" b="1270"/>
              <wp:wrapNone/>
              <wp:docPr id="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762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007" w:type="dxa"/>
                            <w:tblLayout w:type="fixed"/>
                            <w:tblCellMar>
                              <w:left w:w="0" w:type="dxa"/>
                              <w:right w:w="0" w:type="dxa"/>
                            </w:tblCellMar>
                            <w:tblLook w:val="0000" w:firstRow="0" w:lastRow="0" w:firstColumn="0" w:lastColumn="0" w:noHBand="0" w:noVBand="0"/>
                          </w:tblPr>
                          <w:tblGrid>
                            <w:gridCol w:w="2007"/>
                          </w:tblGrid>
                          <w:tr w:rsidR="00AD1CF2" w14:paraId="2021080A" w14:textId="77777777">
                            <w:trPr>
                              <w:cantSplit/>
                            </w:trPr>
                            <w:tc>
                              <w:tcPr>
                                <w:tcW w:w="2007" w:type="dxa"/>
                              </w:tcPr>
                              <w:p w14:paraId="52A333DF" w14:textId="77777777" w:rsidR="00F346B1" w:rsidRDefault="000131C6">
                                <w:pPr>
                                  <w:pStyle w:val="referentiegegevparagraaf"/>
                                  <w:rPr>
                                    <w:rStyle w:val="directieregel"/>
                                  </w:rPr>
                                </w:pPr>
                                <w:r>
                                  <w:rPr>
                                    <w:b/>
                                  </w:rPr>
                                  <w:fldChar w:fldCharType="begin"/>
                                </w:r>
                                <w:r w:rsidRPr="00D031DE">
                                  <w:rPr>
                                    <w:b/>
                                  </w:rPr>
                                  <w:instrText xml:space="preserve"> DOCPROPERTY directoraatvolg</w:instrText>
                                </w:r>
                                <w:r>
                                  <w:rPr>
                                    <w:b/>
                                  </w:rPr>
                                  <w:fldChar w:fldCharType="separate"/>
                                </w:r>
                                <w:r w:rsidRPr="00D031DE">
                                  <w:rPr>
                                    <w:b/>
                                  </w:rPr>
                                  <w:t>Directoraat-Generaal Politie en Veiligheidsregio’s</w:t>
                                </w:r>
                                <w:r>
                                  <w:rPr>
                                    <w:b/>
                                  </w:rPr>
                                  <w:fldChar w:fldCharType="end"/>
                                </w:r>
                                <w:r>
                                  <w:fldChar w:fldCharType="begin"/>
                                </w:r>
                                <w:r w:rsidRPr="00D031DE">
                                  <w:instrText xml:space="preserve"> DOCPROPERTY directoraatnaamvolg </w:instrText>
                                </w:r>
                                <w:r w:rsidR="00000000">
                                  <w:fldChar w:fldCharType="separate"/>
                                </w:r>
                                <w:r>
                                  <w:fldChar w:fldCharType="end"/>
                                </w:r>
                                <w:r>
                                  <w:fldChar w:fldCharType="begin"/>
                                </w:r>
                                <w:r w:rsidR="000129A4">
                                  <w:instrText xml:space="preserve"> DOCPROPERTY onderdeelvolg </w:instrText>
                                </w:r>
                                <w:r w:rsidR="00000000">
                                  <w:fldChar w:fldCharType="separate"/>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Pr>
                                    <w:rStyle w:val="directieregel"/>
                                  </w:rPr>
                                  <w:t> </w:t>
                                </w:r>
                              </w:p>
                              <w:p w14:paraId="5A09C7A7" w14:textId="77777777" w:rsidR="00AD1CF2" w:rsidRDefault="000131C6">
                                <w:pPr>
                                  <w:pStyle w:val="referentiegegevparagraaf"/>
                                  <w:rPr>
                                    <w:rStyle w:val="directieregel"/>
                                  </w:rPr>
                                </w:pPr>
                                <w:r>
                                  <w:rPr>
                                    <w:rStyle w:val="directieregel"/>
                                  </w:rPr>
                                  <w:fldChar w:fldCharType="end"/>
                                </w:r>
                              </w:p>
                              <w:p w14:paraId="443D431C" w14:textId="77777777" w:rsidR="0089073C" w:rsidRDefault="000131C6">
                                <w:pPr>
                                  <w:pStyle w:val="referentiegegevens"/>
                                  <w:rPr>
                                    <w:b/>
                                  </w:rPr>
                                </w:pPr>
                                <w:r>
                                  <w:rPr>
                                    <w:b/>
                                  </w:rPr>
                                  <w:fldChar w:fldCharType="begin"/>
                                </w:r>
                                <w:r w:rsidRPr="00D031DE">
                                  <w:rPr>
                                    <w:b/>
                                  </w:rPr>
                                  <w:instrText xml:space="preserve"> DOCPROPERTY _datum </w:instrText>
                                </w:r>
                                <w:r>
                                  <w:rPr>
                                    <w:b/>
                                  </w:rPr>
                                  <w:fldChar w:fldCharType="separate"/>
                                </w:r>
                                <w:r w:rsidRPr="00D031DE">
                                  <w:rPr>
                                    <w:b/>
                                  </w:rPr>
                                  <w:t>Datum</w:t>
                                </w:r>
                                <w:r>
                                  <w:rPr>
                                    <w:b/>
                                  </w:rPr>
                                  <w:fldChar w:fldCharType="end"/>
                                </w:r>
                              </w:p>
                              <w:p w14:paraId="3E5D4955" w14:textId="5C8E8D80" w:rsidR="00486967" w:rsidRPr="00486967" w:rsidRDefault="00486967">
                                <w:pPr>
                                  <w:pStyle w:val="referentiegegevens"/>
                                  <w:rPr>
                                    <w:bCs/>
                                  </w:rPr>
                                </w:pPr>
                                <w:r>
                                  <w:rPr>
                                    <w:bCs/>
                                  </w:rPr>
                                  <w:t>26 augustus 2024</w:t>
                                </w:r>
                              </w:p>
                              <w:p w14:paraId="439CFB81" w14:textId="77777777" w:rsidR="0089073C" w:rsidRDefault="0089073C">
                                <w:pPr>
                                  <w:pStyle w:val="witregel1"/>
                                </w:pPr>
                              </w:p>
                              <w:p w14:paraId="78695502" w14:textId="77777777" w:rsidR="00F346B1" w:rsidRDefault="000131C6">
                                <w:pPr>
                                  <w:pStyle w:val="referentiegegevens"/>
                                  <w:rPr>
                                    <w:b/>
                                  </w:rPr>
                                </w:pPr>
                                <w:r>
                                  <w:rPr>
                                    <w:b/>
                                  </w:rPr>
                                  <w:fldChar w:fldCharType="begin"/>
                                </w:r>
                                <w:r>
                                  <w:rPr>
                                    <w:b/>
                                  </w:rPr>
                                  <w:instrText xml:space="preserve"> DOCPROPERTY _onskenmerk </w:instrText>
                                </w:r>
                                <w:r>
                                  <w:rPr>
                                    <w:b/>
                                  </w:rPr>
                                  <w:fldChar w:fldCharType="separate"/>
                                </w:r>
                                <w:r>
                                  <w:rPr>
                                    <w:b/>
                                  </w:rPr>
                                  <w:t>Ons kenmerk</w:t>
                                </w:r>
                              </w:p>
                              <w:p w14:paraId="7BEF2310" w14:textId="77777777" w:rsidR="00AD1CF2" w:rsidRDefault="000131C6">
                                <w:pPr>
                                  <w:pStyle w:val="referentiegegevens"/>
                                  <w:rPr>
                                    <w:b/>
                                  </w:rPr>
                                </w:pPr>
                                <w:r>
                                  <w:rPr>
                                    <w:b/>
                                  </w:rPr>
                                  <w:fldChar w:fldCharType="end"/>
                                </w:r>
                                <w:r>
                                  <w:fldChar w:fldCharType="begin"/>
                                </w:r>
                                <w:r w:rsidR="000129A4">
                                  <w:instrText xml:space="preserve"> DOCPROPERTY onskenmerk </w:instrText>
                                </w:r>
                                <w:r>
                                  <w:fldChar w:fldCharType="separate"/>
                                </w:r>
                                <w:r w:rsidR="000129A4">
                                  <w:t>5646209</w:t>
                                </w:r>
                                <w:r>
                                  <w:fldChar w:fldCharType="end"/>
                                </w:r>
                              </w:p>
                            </w:tc>
                          </w:tr>
                          <w:tr w:rsidR="00AD1CF2" w14:paraId="1F3B5780" w14:textId="77777777">
                            <w:trPr>
                              <w:cantSplit/>
                            </w:trPr>
                            <w:tc>
                              <w:tcPr>
                                <w:tcW w:w="2007" w:type="dxa"/>
                              </w:tcPr>
                              <w:p w14:paraId="2E3E186A" w14:textId="77777777" w:rsidR="0089073C" w:rsidRDefault="0089073C">
                                <w:pPr>
                                  <w:pStyle w:val="clausule"/>
                                </w:pPr>
                              </w:p>
                            </w:tc>
                          </w:tr>
                        </w:tbl>
                        <w:p w14:paraId="42989DCB" w14:textId="77777777" w:rsidR="0089073C" w:rsidRDefault="0089073C"/>
                        <w:p w14:paraId="73EA5BD8" w14:textId="77777777" w:rsidR="0089073C" w:rsidRDefault="0089073C"/>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0396FB23" id="_x0000_t202" coordsize="21600,21600" o:spt="202" path="m,l,21600r21600,l21600,xe">
              <v:stroke joinstyle="miter"/>
              <v:path gradientshapeok="t" o:connecttype="rect"/>
            </v:shapetype>
            <v:shape id="Text Box 103" o:spid="_x0000_s1029" type="#_x0000_t202" style="position:absolute;margin-left:460.95pt;margin-top:149.7pt;width:117.5pt;height:600.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" filled="f" stroked="f">
              <v:textbox>
                <w:txbxContent>
                  <w:tbl>
                    <w:tblPr>
                      <w:tblW w:w="2007" w:type="dxa"/>
                      <w:tblLayout w:type="fixed"/>
                      <w:tblCellMar>
                        <w:left w:w="0" w:type="dxa"/>
                        <w:right w:w="0" w:type="dxa"/>
                      </w:tblCellMar>
                      <w:tblLook w:val="0000" w:firstRow="0" w:lastRow="0" w:firstColumn="0" w:lastColumn="0" w:noHBand="0" w:noVBand="0"/>
                    </w:tblPr>
                    <w:tblGrid>
                      <w:gridCol w:w="2007"/>
                    </w:tblGrid>
                    <w:tr w:rsidR="00AD1CF2" w14:paraId="2021080A" w14:textId="77777777">
                      <w:trPr>
                        <w:cantSplit/>
                      </w:trPr>
                      <w:tc>
                        <w:tcPr>
                          <w:tcW w:w="2007" w:type="dxa"/>
                        </w:tcPr>
                        <w:p w14:paraId="52A333DF" w14:textId="77777777" w:rsidR="00F346B1" w:rsidRDefault="000131C6">
                          <w:pPr>
                            <w:pStyle w:val="referentiegegevparagraaf"/>
                            <w:rPr>
                              <w:rStyle w:val="directieregel"/>
                            </w:rPr>
                          </w:pPr>
                          <w:r>
                            <w:rPr>
                              <w:b/>
                            </w:rPr>
                            <w:fldChar w:fldCharType="begin"/>
                          </w:r>
                          <w:r w:rsidRPr="00D031DE">
                            <w:rPr>
                              <w:b/>
                            </w:rPr>
                            <w:instrText xml:space="preserve"> DOCPROPERTY directoraatvolg</w:instrText>
                          </w:r>
                          <w:r>
                            <w:rPr>
                              <w:b/>
                            </w:rPr>
                            <w:fldChar w:fldCharType="separate"/>
                          </w:r>
                          <w:r w:rsidRPr="00D031DE">
                            <w:rPr>
                              <w:b/>
                            </w:rPr>
                            <w:t>Directoraat-Generaal Politie en Veiligheidsregio’s</w:t>
                          </w:r>
                          <w:r>
                            <w:rPr>
                              <w:b/>
                            </w:rPr>
                            <w:fldChar w:fldCharType="end"/>
                          </w:r>
                          <w:r>
                            <w:fldChar w:fldCharType="begin"/>
                          </w:r>
                          <w:r w:rsidRPr="00D031DE">
                            <w:instrText xml:space="preserve"> DOCPROPERTY directoraatnaamvolg </w:instrText>
                          </w:r>
                          <w:r w:rsidR="00000000">
                            <w:fldChar w:fldCharType="separate"/>
                          </w:r>
                          <w:r>
                            <w:fldChar w:fldCharType="end"/>
                          </w:r>
                          <w:r>
                            <w:fldChar w:fldCharType="begin"/>
                          </w:r>
                          <w:r w:rsidR="000129A4">
                            <w:instrText xml:space="preserve"> DOCPROPERTY onderdeelvolg </w:instrText>
                          </w:r>
                          <w:r w:rsidR="00000000">
                            <w:fldChar w:fldCharType="separate"/>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Pr>
                              <w:rStyle w:val="directieregel"/>
                            </w:rPr>
                            <w:t> </w:t>
                          </w:r>
                        </w:p>
                        <w:p w14:paraId="5A09C7A7" w14:textId="77777777" w:rsidR="00AD1CF2" w:rsidRDefault="000131C6">
                          <w:pPr>
                            <w:pStyle w:val="referentiegegevparagraaf"/>
                            <w:rPr>
                              <w:rStyle w:val="directieregel"/>
                            </w:rPr>
                          </w:pPr>
                          <w:r>
                            <w:rPr>
                              <w:rStyle w:val="directieregel"/>
                            </w:rPr>
                            <w:fldChar w:fldCharType="end"/>
                          </w:r>
                        </w:p>
                        <w:p w14:paraId="443D431C" w14:textId="77777777" w:rsidR="0089073C" w:rsidRDefault="000131C6">
                          <w:pPr>
                            <w:pStyle w:val="referentiegegevens"/>
                            <w:rPr>
                              <w:b/>
                            </w:rPr>
                          </w:pPr>
                          <w:r>
                            <w:rPr>
                              <w:b/>
                            </w:rPr>
                            <w:fldChar w:fldCharType="begin"/>
                          </w:r>
                          <w:r w:rsidRPr="00D031DE">
                            <w:rPr>
                              <w:b/>
                            </w:rPr>
                            <w:instrText xml:space="preserve"> DOCPROPERTY _datum </w:instrText>
                          </w:r>
                          <w:r>
                            <w:rPr>
                              <w:b/>
                            </w:rPr>
                            <w:fldChar w:fldCharType="separate"/>
                          </w:r>
                          <w:r w:rsidRPr="00D031DE">
                            <w:rPr>
                              <w:b/>
                            </w:rPr>
                            <w:t>Datum</w:t>
                          </w:r>
                          <w:r>
                            <w:rPr>
                              <w:b/>
                            </w:rPr>
                            <w:fldChar w:fldCharType="end"/>
                          </w:r>
                        </w:p>
                        <w:p w14:paraId="3E5D4955" w14:textId="5C8E8D80" w:rsidR="00486967" w:rsidRPr="00486967" w:rsidRDefault="00486967">
                          <w:pPr>
                            <w:pStyle w:val="referentiegegevens"/>
                            <w:rPr>
                              <w:bCs/>
                            </w:rPr>
                          </w:pPr>
                          <w:r>
                            <w:rPr>
                              <w:bCs/>
                            </w:rPr>
                            <w:t>26 augustus 2024</w:t>
                          </w:r>
                        </w:p>
                        <w:p w14:paraId="439CFB81" w14:textId="77777777" w:rsidR="0089073C" w:rsidRDefault="0089073C">
                          <w:pPr>
                            <w:pStyle w:val="witregel1"/>
                          </w:pPr>
                        </w:p>
                        <w:p w14:paraId="78695502" w14:textId="77777777" w:rsidR="00F346B1" w:rsidRDefault="000131C6">
                          <w:pPr>
                            <w:pStyle w:val="referentiegegevens"/>
                            <w:rPr>
                              <w:b/>
                            </w:rPr>
                          </w:pPr>
                          <w:r>
                            <w:rPr>
                              <w:b/>
                            </w:rPr>
                            <w:fldChar w:fldCharType="begin"/>
                          </w:r>
                          <w:r>
                            <w:rPr>
                              <w:b/>
                            </w:rPr>
                            <w:instrText xml:space="preserve"> DOCPROPERTY _onskenmerk </w:instrText>
                          </w:r>
                          <w:r>
                            <w:rPr>
                              <w:b/>
                            </w:rPr>
                            <w:fldChar w:fldCharType="separate"/>
                          </w:r>
                          <w:r>
                            <w:rPr>
                              <w:b/>
                            </w:rPr>
                            <w:t>Ons kenmerk</w:t>
                          </w:r>
                        </w:p>
                        <w:p w14:paraId="7BEF2310" w14:textId="77777777" w:rsidR="00AD1CF2" w:rsidRDefault="000131C6">
                          <w:pPr>
                            <w:pStyle w:val="referentiegegevens"/>
                            <w:rPr>
                              <w:b/>
                            </w:rPr>
                          </w:pPr>
                          <w:r>
                            <w:rPr>
                              <w:b/>
                            </w:rPr>
                            <w:fldChar w:fldCharType="end"/>
                          </w:r>
                          <w:r>
                            <w:fldChar w:fldCharType="begin"/>
                          </w:r>
                          <w:r w:rsidR="000129A4">
                            <w:instrText xml:space="preserve"> DOCPROPERTY onskenmerk </w:instrText>
                          </w:r>
                          <w:r>
                            <w:fldChar w:fldCharType="separate"/>
                          </w:r>
                          <w:r w:rsidR="000129A4">
                            <w:t>5646209</w:t>
                          </w:r>
                          <w:r>
                            <w:fldChar w:fldCharType="end"/>
                          </w:r>
                        </w:p>
                      </w:tc>
                    </w:tr>
                    <w:tr w:rsidR="00AD1CF2" w14:paraId="1F3B5780" w14:textId="77777777">
                      <w:trPr>
                        <w:cantSplit/>
                      </w:trPr>
                      <w:tc>
                        <w:tcPr>
                          <w:tcW w:w="2007" w:type="dxa"/>
                        </w:tcPr>
                        <w:p w14:paraId="2E3E186A" w14:textId="77777777" w:rsidR="0089073C" w:rsidRDefault="0089073C">
                          <w:pPr>
                            <w:pStyle w:val="clausule"/>
                          </w:pPr>
                        </w:p>
                      </w:tc>
                    </w:tr>
                  </w:tbl>
                  <w:p w14:paraId="42989DCB" w14:textId="77777777" w:rsidR="0089073C" w:rsidRDefault="0089073C"/>
                  <w:p w14:paraId="73EA5BD8" w14:textId="77777777" w:rsidR="0089073C" w:rsidRDefault="0089073C"/>
                </w:txbxContent>
              </v:textbox>
              <w10:wrap anchorx="page" anchory="page"/>
              <w10:anchorlock/>
            </v:shape>
          </w:pict>
        </mc:Fallback>
      </mc:AlternateContent>
    </w:r>
    <w:r>
      <w:rPr>
        <w:rFonts w:cs="Verdana-Bold"/>
        <w:b/>
        <w:bCs/>
        <w:smallCaps/>
        <w:noProof/>
        <w:sz w:val="20"/>
      </w:rPr>
      <mc:AlternateContent>
        <mc:Choice Requires="wps">
          <w:drawing>
            <wp:anchor distT="0" distB="0" distL="114300" distR="114300" simplePos="0" relativeHeight="251660288" behindDoc="0" locked="1" layoutInCell="1" allowOverlap="1" wp14:anchorId="2B02A815" wp14:editId="1FF6FDA8">
              <wp:simplePos x="0" y="0"/>
              <wp:positionH relativeFrom="page">
                <wp:posOffset>1008380</wp:posOffset>
              </wp:positionH>
              <wp:positionV relativeFrom="page">
                <wp:posOffset>1955165</wp:posOffset>
              </wp:positionV>
              <wp:extent cx="4759325" cy="113665"/>
              <wp:effectExtent l="0" t="2540" r="4445" b="0"/>
              <wp:wrapNone/>
              <wp:docPr id="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325" cy="11366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txbx>
                      <w:txbxContent>
                        <w:p w14:paraId="236A355F" w14:textId="77777777" w:rsidR="0089073C" w:rsidRDefault="000131C6">
                          <w:pPr>
                            <w:pStyle w:val="Huisstijl-Rubricering"/>
                          </w:pPr>
                          <w:r>
                            <w:fldChar w:fldCharType="begin"/>
                          </w:r>
                          <w:r>
                            <w:instrText xml:space="preserve"> DOCPROPERTY rubricering </w:instrText>
                          </w:r>
                          <w:r w:rsidR="00000000">
                            <w:fldChar w:fldCharType="separate"/>
                          </w:r>
                          <w:r>
                            <w:fldChar w:fldCharType="end"/>
                          </w:r>
                        </w:p>
                        <w:p w14:paraId="3C8E484B" w14:textId="77777777" w:rsidR="0089073C" w:rsidRDefault="0089073C"/>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2B02A815" id="Text Box 97" o:spid="_x0000_s1030" type="#_x0000_t202" style="position:absolute;margin-left:79.4pt;margin-top:153.95pt;width:374.75pt;height:8.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" stroked="f" strokecolor="fuchsia">
              <v:textbox inset="0,0,0,0">
                <w:txbxContent>
                  <w:p w14:paraId="236A355F" w14:textId="77777777" w:rsidR="0089073C" w:rsidRDefault="000131C6">
                    <w:pPr>
                      <w:pStyle w:val="Huisstijl-Rubricering"/>
                    </w:pPr>
                    <w:r>
                      <w:fldChar w:fldCharType="begin"/>
                    </w:r>
                    <w:r>
                      <w:instrText xml:space="preserve"> DOCPROPERTY rubricering </w:instrText>
                    </w:r>
                    <w:r w:rsidR="00000000">
                      <w:fldChar w:fldCharType="separate"/>
                    </w:r>
                    <w:r>
                      <w:fldChar w:fldCharType="end"/>
                    </w:r>
                  </w:p>
                  <w:p w14:paraId="3C8E484B" w14:textId="77777777" w:rsidR="0089073C" w:rsidRDefault="0089073C"/>
                </w:txbxContent>
              </v:textbox>
              <w10:wrap anchorx="page" anchory="page"/>
              <w10:anchorlock/>
            </v:shape>
          </w:pict>
        </mc:Fallback>
      </mc:AlternateContent>
    </w:r>
  </w:p>
  <w:tbl>
    <w:tblPr>
      <w:tblW w:w="7520" w:type="dxa"/>
      <w:tblLayout w:type="fixed"/>
      <w:tblCellMar>
        <w:left w:w="0" w:type="dxa"/>
        <w:right w:w="0" w:type="dxa"/>
      </w:tblCellMar>
      <w:tblLook w:val="0000" w:firstRow="0" w:lastRow="0" w:firstColumn="0" w:lastColumn="0" w:noHBand="0" w:noVBand="0"/>
    </w:tblPr>
    <w:tblGrid>
      <w:gridCol w:w="7520"/>
    </w:tblGrid>
    <w:tr w:rsidR="00AD1CF2" w14:paraId="32BD086A" w14:textId="77777777">
      <w:trPr>
        <w:trHeight w:hRule="exact" w:val="136"/>
      </w:trPr>
      <w:tc>
        <w:tcPr>
          <w:tcW w:w="7520" w:type="dxa"/>
        </w:tcPr>
        <w:p w14:paraId="6328E3EE" w14:textId="77777777" w:rsidR="0089073C" w:rsidRDefault="0089073C">
          <w:pPr>
            <w:spacing w:line="240" w:lineRule="auto"/>
            <w:rPr>
              <w:sz w:val="12"/>
              <w:szCs w:val="12"/>
            </w:rPr>
          </w:pPr>
        </w:p>
      </w:tc>
    </w:tr>
  </w:tbl>
  <w:p w14:paraId="18F89404" w14:textId="77777777" w:rsidR="0089073C" w:rsidRDefault="000131C6">
    <w:pPr>
      <w:pStyle w:val="Koptekst"/>
      <w:spacing w:line="242" w:lineRule="exact"/>
    </w:pPr>
    <w:r>
      <w:fldChar w:fldCharType="begin"/>
    </w:r>
    <w:r>
      <w:instrText xml:space="preserve"> DOCPROPERTY RUBRICERINGVOLG </w:instrText>
    </w:r>
    <w:r w:rsidR="00000000">
      <w:fldChar w:fldCharType="separate"/>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70D21" w14:textId="77777777" w:rsidR="0089073C" w:rsidRDefault="000131C6">
    <w:pPr>
      <w:pStyle w:val="Koptekst"/>
      <w:rPr>
        <w:color w:val="FFFFFF"/>
      </w:rPr>
    </w:pPr>
    <w:bookmarkStart w:id="5" w:name="bmpagina"/>
    <w:r>
      <w:rPr>
        <w:noProof/>
        <w:sz w:val="20"/>
      </w:rPr>
      <w:drawing>
        <wp:anchor distT="0" distB="0" distL="114300" distR="114300" simplePos="0" relativeHeight="251664384" behindDoc="1" locked="1" layoutInCell="1" allowOverlap="1" wp14:anchorId="616DC935" wp14:editId="4BCCD26A">
          <wp:simplePos x="0" y="0"/>
          <wp:positionH relativeFrom="page">
            <wp:posOffset>3546475</wp:posOffset>
          </wp:positionH>
          <wp:positionV relativeFrom="page">
            <wp:posOffset>-71755</wp:posOffset>
          </wp:positionV>
          <wp:extent cx="466725" cy="1409700"/>
          <wp:effectExtent l="0" t="0" r="9525" b="0"/>
          <wp:wrapNone/>
          <wp:docPr id="9" name="Afbeelding 9" descr="RO_BEELDMERK_Logo_2_RGB_pos_nl_Bas"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rlogo" descr="RO_BEELDMERK_Logo_2_RGB_pos_nl_Bas" hidden="1"/>
                  <pic:cNvPicPr>
                    <a:picLocks noChangeAspect="1" noChangeArrowheads="1"/>
                  </pic:cNvPicPr>
                </pic:nvPicPr>
                <pic:blipFill>
                  <a:blip r:embed="rId1"/>
                  <a:stretch>
                    <a:fillRect/>
                  </a:stretch>
                </pic:blipFill>
                <pic:spPr bwMode="auto">
                  <a:xfrm>
                    <a:off x="0" y="0"/>
                    <a:ext cx="466725" cy="1409700"/>
                  </a:xfrm>
                  <a:prstGeom prst="rect">
                    <a:avLst/>
                  </a:prstGeom>
                  <a:noFill/>
                  <a:ln w="9525">
                    <a:noFill/>
                    <a:miter lim="800000"/>
                    <a:headEnd/>
                    <a:tailEnd/>
                  </a:ln>
                </pic:spPr>
              </pic:pic>
            </a:graphicData>
          </a:graphic>
        </wp:anchor>
      </w:drawing>
    </w:r>
    <w:r w:rsidR="000776C6">
      <w:rPr>
        <w:noProof/>
        <w:color w:val="FFFFFF"/>
        <w:sz w:val="20"/>
      </w:rPr>
      <mc:AlternateContent>
        <mc:Choice Requires="wps">
          <w:drawing>
            <wp:anchor distT="0" distB="0" distL="114300" distR="114300" simplePos="0" relativeHeight="251658240" behindDoc="0" locked="1" layoutInCell="1" allowOverlap="1" wp14:anchorId="0BB11663" wp14:editId="23B47A55">
              <wp:simplePos x="0" y="0"/>
              <wp:positionH relativeFrom="page">
                <wp:posOffset>894080</wp:posOffset>
              </wp:positionH>
              <wp:positionV relativeFrom="page">
                <wp:posOffset>1408430</wp:posOffset>
              </wp:positionV>
              <wp:extent cx="342900" cy="277495"/>
              <wp:effectExtent l="0" t="0" r="1270" b="0"/>
              <wp:wrapNone/>
              <wp:docPr id="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749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Rectangle 47" o:spid="_x0000_s2051" style="width:27pt;height:21.85pt;margin-top:110.9pt;margin-left:70.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9264" stroked="f" strokecolor="fuchsia">
              <w10:anchorlock/>
            </v:rect>
          </w:pict>
        </mc:Fallback>
      </mc:AlternateContent>
    </w:r>
    <w:r w:rsidR="008A7B34">
      <w:rPr>
        <w:color w:val="FFFFFF"/>
      </w:rPr>
      <w:fldChar w:fldCharType="begin"/>
    </w:r>
    <w:r>
      <w:rPr>
        <w:color w:val="FFFFFF"/>
      </w:rPr>
      <w:instrText xml:space="preserve"> PAGE </w:instrText>
    </w:r>
    <w:r w:rsidR="008A7B34">
      <w:rPr>
        <w:color w:val="FFFFFF"/>
      </w:rPr>
      <w:fldChar w:fldCharType="separate"/>
    </w:r>
    <w:r>
      <w:rPr>
        <w:color w:val="FFFFFF"/>
      </w:rPr>
      <w:t>1</w:t>
    </w:r>
    <w:r w:rsidR="008A7B34">
      <w:rPr>
        <w:color w:val="FFFFFF"/>
      </w:rPr>
      <w:fldChar w:fldCharType="end"/>
    </w:r>
    <w:bookmarkEnd w:id="5"/>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BE3E" w14:textId="77777777" w:rsidR="0089073C" w:rsidRDefault="008907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48CB"/>
    <w:multiLevelType w:val="multilevel"/>
    <w:tmpl w:val="2AECF202"/>
    <w:styleLink w:val="list-vinkaan"/>
    <w:lvl w:ilvl="0">
      <w:start w:val="1"/>
      <w:numFmt w:val="bullet"/>
      <w:pStyle w:val="opsommingsvinkAan"/>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1" w15:restartNumberingAfterBreak="0">
    <w:nsid w:val="07D765B7"/>
    <w:multiLevelType w:val="hybridMultilevel"/>
    <w:tmpl w:val="BF62A74C"/>
    <w:lvl w:ilvl="0" w:tplc="32DA6336">
      <w:start w:val="1"/>
      <w:numFmt w:val="lowerLetter"/>
      <w:pStyle w:val="lijst-alphabet"/>
      <w:lvlText w:val="%1."/>
      <w:lvlJc w:val="left"/>
      <w:pPr>
        <w:tabs>
          <w:tab w:val="num" w:pos="1040"/>
        </w:tabs>
        <w:ind w:left="1021" w:hanging="341"/>
      </w:pPr>
      <w:rPr>
        <w:rFonts w:hint="default"/>
      </w:rPr>
    </w:lvl>
    <w:lvl w:ilvl="1" w:tplc="8ECC9D32" w:tentative="1">
      <w:start w:val="1"/>
      <w:numFmt w:val="lowerLetter"/>
      <w:lvlText w:val="%2."/>
      <w:lvlJc w:val="left"/>
      <w:pPr>
        <w:tabs>
          <w:tab w:val="num" w:pos="1440"/>
        </w:tabs>
        <w:ind w:left="1440" w:hanging="360"/>
      </w:pPr>
    </w:lvl>
    <w:lvl w:ilvl="2" w:tplc="2B3AA600" w:tentative="1">
      <w:start w:val="1"/>
      <w:numFmt w:val="lowerRoman"/>
      <w:lvlText w:val="%3."/>
      <w:lvlJc w:val="right"/>
      <w:pPr>
        <w:tabs>
          <w:tab w:val="num" w:pos="2160"/>
        </w:tabs>
        <w:ind w:left="2160" w:hanging="180"/>
      </w:pPr>
    </w:lvl>
    <w:lvl w:ilvl="3" w:tplc="EE8E67C4" w:tentative="1">
      <w:start w:val="1"/>
      <w:numFmt w:val="decimal"/>
      <w:lvlText w:val="%4."/>
      <w:lvlJc w:val="left"/>
      <w:pPr>
        <w:tabs>
          <w:tab w:val="num" w:pos="2880"/>
        </w:tabs>
        <w:ind w:left="2880" w:hanging="360"/>
      </w:pPr>
    </w:lvl>
    <w:lvl w:ilvl="4" w:tplc="5D781B9A" w:tentative="1">
      <w:start w:val="1"/>
      <w:numFmt w:val="lowerLetter"/>
      <w:lvlText w:val="%5."/>
      <w:lvlJc w:val="left"/>
      <w:pPr>
        <w:tabs>
          <w:tab w:val="num" w:pos="3600"/>
        </w:tabs>
        <w:ind w:left="3600" w:hanging="360"/>
      </w:pPr>
    </w:lvl>
    <w:lvl w:ilvl="5" w:tplc="4942C646" w:tentative="1">
      <w:start w:val="1"/>
      <w:numFmt w:val="lowerRoman"/>
      <w:lvlText w:val="%6."/>
      <w:lvlJc w:val="right"/>
      <w:pPr>
        <w:tabs>
          <w:tab w:val="num" w:pos="4320"/>
        </w:tabs>
        <w:ind w:left="4320" w:hanging="180"/>
      </w:pPr>
    </w:lvl>
    <w:lvl w:ilvl="6" w:tplc="1D5A4612" w:tentative="1">
      <w:start w:val="1"/>
      <w:numFmt w:val="decimal"/>
      <w:lvlText w:val="%7."/>
      <w:lvlJc w:val="left"/>
      <w:pPr>
        <w:tabs>
          <w:tab w:val="num" w:pos="5040"/>
        </w:tabs>
        <w:ind w:left="5040" w:hanging="360"/>
      </w:pPr>
    </w:lvl>
    <w:lvl w:ilvl="7" w:tplc="9676A594" w:tentative="1">
      <w:start w:val="1"/>
      <w:numFmt w:val="lowerLetter"/>
      <w:lvlText w:val="%8."/>
      <w:lvlJc w:val="left"/>
      <w:pPr>
        <w:tabs>
          <w:tab w:val="num" w:pos="5760"/>
        </w:tabs>
        <w:ind w:left="5760" w:hanging="360"/>
      </w:pPr>
    </w:lvl>
    <w:lvl w:ilvl="8" w:tplc="9E689194" w:tentative="1">
      <w:start w:val="1"/>
      <w:numFmt w:val="lowerRoman"/>
      <w:lvlText w:val="%9."/>
      <w:lvlJc w:val="right"/>
      <w:pPr>
        <w:tabs>
          <w:tab w:val="num" w:pos="6480"/>
        </w:tabs>
        <w:ind w:left="6480" w:hanging="180"/>
      </w:pPr>
    </w:lvl>
  </w:abstractNum>
  <w:abstractNum w:abstractNumId="2" w15:restartNumberingAfterBreak="0">
    <w:nsid w:val="0A4120A4"/>
    <w:multiLevelType w:val="hybridMultilevel"/>
    <w:tmpl w:val="1D8E1FCE"/>
    <w:lvl w:ilvl="0" w:tplc="5DA63B1E">
      <w:start w:val="1"/>
      <w:numFmt w:val="bullet"/>
      <w:pStyle w:val="Lijstopsomteken"/>
      <w:lvlText w:val="•"/>
      <w:lvlJc w:val="left"/>
      <w:pPr>
        <w:tabs>
          <w:tab w:val="num" w:pos="227"/>
        </w:tabs>
        <w:ind w:left="227" w:hanging="227"/>
      </w:pPr>
      <w:rPr>
        <w:rFonts w:ascii="Verdana" w:hAnsi="Verdana" w:hint="default"/>
        <w:sz w:val="18"/>
        <w:szCs w:val="18"/>
      </w:rPr>
    </w:lvl>
    <w:lvl w:ilvl="1" w:tplc="44F24DAC" w:tentative="1">
      <w:start w:val="1"/>
      <w:numFmt w:val="bullet"/>
      <w:lvlText w:val="o"/>
      <w:lvlJc w:val="left"/>
      <w:pPr>
        <w:tabs>
          <w:tab w:val="num" w:pos="1440"/>
        </w:tabs>
        <w:ind w:left="1440" w:hanging="360"/>
      </w:pPr>
      <w:rPr>
        <w:rFonts w:ascii="Courier New" w:hAnsi="Courier New" w:cs="Courier New" w:hint="default"/>
      </w:rPr>
    </w:lvl>
    <w:lvl w:ilvl="2" w:tplc="42900952" w:tentative="1">
      <w:start w:val="1"/>
      <w:numFmt w:val="bullet"/>
      <w:lvlText w:val=""/>
      <w:lvlJc w:val="left"/>
      <w:pPr>
        <w:tabs>
          <w:tab w:val="num" w:pos="2160"/>
        </w:tabs>
        <w:ind w:left="2160" w:hanging="360"/>
      </w:pPr>
      <w:rPr>
        <w:rFonts w:ascii="Wingdings" w:hAnsi="Wingdings" w:hint="default"/>
      </w:rPr>
    </w:lvl>
    <w:lvl w:ilvl="3" w:tplc="D4AEBEC4" w:tentative="1">
      <w:start w:val="1"/>
      <w:numFmt w:val="bullet"/>
      <w:lvlText w:val=""/>
      <w:lvlJc w:val="left"/>
      <w:pPr>
        <w:tabs>
          <w:tab w:val="num" w:pos="2880"/>
        </w:tabs>
        <w:ind w:left="2880" w:hanging="360"/>
      </w:pPr>
      <w:rPr>
        <w:rFonts w:ascii="Symbol" w:hAnsi="Symbol" w:hint="default"/>
      </w:rPr>
    </w:lvl>
    <w:lvl w:ilvl="4" w:tplc="E41CA19E" w:tentative="1">
      <w:start w:val="1"/>
      <w:numFmt w:val="bullet"/>
      <w:lvlText w:val="o"/>
      <w:lvlJc w:val="left"/>
      <w:pPr>
        <w:tabs>
          <w:tab w:val="num" w:pos="3600"/>
        </w:tabs>
        <w:ind w:left="3600" w:hanging="360"/>
      </w:pPr>
      <w:rPr>
        <w:rFonts w:ascii="Courier New" w:hAnsi="Courier New" w:cs="Courier New" w:hint="default"/>
      </w:rPr>
    </w:lvl>
    <w:lvl w:ilvl="5" w:tplc="92F41340" w:tentative="1">
      <w:start w:val="1"/>
      <w:numFmt w:val="bullet"/>
      <w:lvlText w:val=""/>
      <w:lvlJc w:val="left"/>
      <w:pPr>
        <w:tabs>
          <w:tab w:val="num" w:pos="4320"/>
        </w:tabs>
        <w:ind w:left="4320" w:hanging="360"/>
      </w:pPr>
      <w:rPr>
        <w:rFonts w:ascii="Wingdings" w:hAnsi="Wingdings" w:hint="default"/>
      </w:rPr>
    </w:lvl>
    <w:lvl w:ilvl="6" w:tplc="BF023A36" w:tentative="1">
      <w:start w:val="1"/>
      <w:numFmt w:val="bullet"/>
      <w:lvlText w:val=""/>
      <w:lvlJc w:val="left"/>
      <w:pPr>
        <w:tabs>
          <w:tab w:val="num" w:pos="5040"/>
        </w:tabs>
        <w:ind w:left="5040" w:hanging="360"/>
      </w:pPr>
      <w:rPr>
        <w:rFonts w:ascii="Symbol" w:hAnsi="Symbol" w:hint="default"/>
      </w:rPr>
    </w:lvl>
    <w:lvl w:ilvl="7" w:tplc="95F42488" w:tentative="1">
      <w:start w:val="1"/>
      <w:numFmt w:val="bullet"/>
      <w:lvlText w:val="o"/>
      <w:lvlJc w:val="left"/>
      <w:pPr>
        <w:tabs>
          <w:tab w:val="num" w:pos="5760"/>
        </w:tabs>
        <w:ind w:left="5760" w:hanging="360"/>
      </w:pPr>
      <w:rPr>
        <w:rFonts w:ascii="Courier New" w:hAnsi="Courier New" w:cs="Courier New" w:hint="default"/>
      </w:rPr>
    </w:lvl>
    <w:lvl w:ilvl="8" w:tplc="C91A9B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061662"/>
    <w:multiLevelType w:val="multilevel"/>
    <w:tmpl w:val="5BE83A0E"/>
    <w:styleLink w:val="list-letters"/>
    <w:lvl w:ilvl="0">
      <w:start w:val="1"/>
      <w:numFmt w:val="lowerLetter"/>
      <w:pStyle w:val="opsomming-lettersjustitie"/>
      <w:lvlText w:val="%1"/>
      <w:lvlJc w:val="left"/>
      <w:pPr>
        <w:ind w:left="454" w:hanging="454"/>
      </w:pPr>
      <w:rPr>
        <w:rFonts w:hint="default"/>
      </w:rPr>
    </w:lvl>
    <w:lvl w:ilvl="1">
      <w:start w:val="1"/>
      <w:numFmt w:val="decimal"/>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lowerLetter"/>
      <w:lvlText w:val="%4"/>
      <w:lvlJc w:val="left"/>
      <w:pPr>
        <w:ind w:left="1816" w:hanging="454"/>
      </w:pPr>
      <w:rPr>
        <w:rFonts w:hint="default"/>
      </w:rPr>
    </w:lvl>
    <w:lvl w:ilvl="4">
      <w:start w:val="1"/>
      <w:numFmt w:val="decimal"/>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lowerLetter"/>
      <w:lvlText w:val="%7"/>
      <w:lvlJc w:val="left"/>
      <w:pPr>
        <w:ind w:left="3178" w:hanging="454"/>
      </w:pPr>
      <w:rPr>
        <w:rFonts w:hint="default"/>
      </w:rPr>
    </w:lvl>
    <w:lvl w:ilvl="7">
      <w:start w:val="1"/>
      <w:numFmt w:val="decimal"/>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4" w15:restartNumberingAfterBreak="0">
    <w:nsid w:val="1D2B221F"/>
    <w:multiLevelType w:val="hybridMultilevel"/>
    <w:tmpl w:val="875C3AD2"/>
    <w:lvl w:ilvl="0" w:tplc="D19CE7C0">
      <w:start w:val="1"/>
      <w:numFmt w:val="decimal"/>
      <w:lvlText w:val="[%1]"/>
      <w:lvlJc w:val="left"/>
      <w:pPr>
        <w:ind w:left="100" w:hanging="298"/>
      </w:pPr>
      <w:rPr>
        <w:rFonts w:ascii="Calibri" w:eastAsia="Calibri" w:hAnsi="Calibri" w:cs="Calibri" w:hint="default"/>
        <w:b w:val="0"/>
        <w:bCs w:val="0"/>
        <w:i w:val="0"/>
        <w:iCs w:val="0"/>
        <w:spacing w:val="0"/>
        <w:w w:val="100"/>
        <w:sz w:val="22"/>
        <w:szCs w:val="22"/>
        <w:lang w:val="nl-NL" w:eastAsia="en-US" w:bidi="ar-SA"/>
      </w:rPr>
    </w:lvl>
    <w:lvl w:ilvl="1" w:tplc="5D889A80">
      <w:numFmt w:val="bullet"/>
      <w:lvlText w:val="•"/>
      <w:lvlJc w:val="left"/>
      <w:pPr>
        <w:ind w:left="1012" w:hanging="298"/>
      </w:pPr>
      <w:rPr>
        <w:rFonts w:hint="default"/>
        <w:lang w:val="nl-NL" w:eastAsia="en-US" w:bidi="ar-SA"/>
      </w:rPr>
    </w:lvl>
    <w:lvl w:ilvl="2" w:tplc="B3B4A620">
      <w:numFmt w:val="bullet"/>
      <w:lvlText w:val="•"/>
      <w:lvlJc w:val="left"/>
      <w:pPr>
        <w:ind w:left="1925" w:hanging="298"/>
      </w:pPr>
      <w:rPr>
        <w:rFonts w:hint="default"/>
        <w:lang w:val="nl-NL" w:eastAsia="en-US" w:bidi="ar-SA"/>
      </w:rPr>
    </w:lvl>
    <w:lvl w:ilvl="3" w:tplc="9F8AE628">
      <w:numFmt w:val="bullet"/>
      <w:lvlText w:val="•"/>
      <w:lvlJc w:val="left"/>
      <w:pPr>
        <w:ind w:left="2837" w:hanging="298"/>
      </w:pPr>
      <w:rPr>
        <w:rFonts w:hint="default"/>
        <w:lang w:val="nl-NL" w:eastAsia="en-US" w:bidi="ar-SA"/>
      </w:rPr>
    </w:lvl>
    <w:lvl w:ilvl="4" w:tplc="4D0AEEA2">
      <w:numFmt w:val="bullet"/>
      <w:lvlText w:val="•"/>
      <w:lvlJc w:val="left"/>
      <w:pPr>
        <w:ind w:left="3750" w:hanging="298"/>
      </w:pPr>
      <w:rPr>
        <w:rFonts w:hint="default"/>
        <w:lang w:val="nl-NL" w:eastAsia="en-US" w:bidi="ar-SA"/>
      </w:rPr>
    </w:lvl>
    <w:lvl w:ilvl="5" w:tplc="6B3C5EF2">
      <w:numFmt w:val="bullet"/>
      <w:lvlText w:val="•"/>
      <w:lvlJc w:val="left"/>
      <w:pPr>
        <w:ind w:left="4663" w:hanging="298"/>
      </w:pPr>
      <w:rPr>
        <w:rFonts w:hint="default"/>
        <w:lang w:val="nl-NL" w:eastAsia="en-US" w:bidi="ar-SA"/>
      </w:rPr>
    </w:lvl>
    <w:lvl w:ilvl="6" w:tplc="F4B0A31C">
      <w:numFmt w:val="bullet"/>
      <w:lvlText w:val="•"/>
      <w:lvlJc w:val="left"/>
      <w:pPr>
        <w:ind w:left="5575" w:hanging="298"/>
      </w:pPr>
      <w:rPr>
        <w:rFonts w:hint="default"/>
        <w:lang w:val="nl-NL" w:eastAsia="en-US" w:bidi="ar-SA"/>
      </w:rPr>
    </w:lvl>
    <w:lvl w:ilvl="7" w:tplc="EED27D94">
      <w:numFmt w:val="bullet"/>
      <w:lvlText w:val="•"/>
      <w:lvlJc w:val="left"/>
      <w:pPr>
        <w:ind w:left="6488" w:hanging="298"/>
      </w:pPr>
      <w:rPr>
        <w:rFonts w:hint="default"/>
        <w:lang w:val="nl-NL" w:eastAsia="en-US" w:bidi="ar-SA"/>
      </w:rPr>
    </w:lvl>
    <w:lvl w:ilvl="8" w:tplc="2E76DAA0">
      <w:numFmt w:val="bullet"/>
      <w:lvlText w:val="•"/>
      <w:lvlJc w:val="left"/>
      <w:pPr>
        <w:ind w:left="7401" w:hanging="298"/>
      </w:pPr>
      <w:rPr>
        <w:rFonts w:hint="default"/>
        <w:lang w:val="nl-NL" w:eastAsia="en-US" w:bidi="ar-SA"/>
      </w:rPr>
    </w:lvl>
  </w:abstractNum>
  <w:abstractNum w:abstractNumId="5" w15:restartNumberingAfterBreak="0">
    <w:nsid w:val="1D6F51FF"/>
    <w:multiLevelType w:val="multilevel"/>
    <w:tmpl w:val="565CA006"/>
    <w:styleLink w:val="list-streepjes"/>
    <w:lvl w:ilvl="0">
      <w:start w:val="1"/>
      <w:numFmt w:val="bullet"/>
      <w:pStyle w:val="opsomming-streepjesjustitie"/>
      <w:lvlText w:val=""/>
      <w:lvlJc w:val="left"/>
      <w:pPr>
        <w:tabs>
          <w:tab w:val="num" w:pos="454"/>
        </w:tabs>
        <w:ind w:left="907" w:hanging="453"/>
      </w:pPr>
      <w:rPr>
        <w:rFonts w:ascii="Symbol" w:hAnsi="Symbol" w:hint="default"/>
        <w:color w:val="auto"/>
      </w:rPr>
    </w:lvl>
    <w:lvl w:ilvl="1">
      <w:start w:val="1"/>
      <w:numFmt w:val="bullet"/>
      <w:lvlText w:val=""/>
      <w:lvlJc w:val="left"/>
      <w:pPr>
        <w:tabs>
          <w:tab w:val="num" w:pos="908"/>
        </w:tabs>
        <w:ind w:left="1361" w:hanging="453"/>
      </w:pPr>
      <w:rPr>
        <w:rFonts w:ascii="Symbol" w:hAnsi="Symbol" w:hint="default"/>
        <w:color w:val="auto"/>
      </w:rPr>
    </w:lvl>
    <w:lvl w:ilvl="2">
      <w:start w:val="1"/>
      <w:numFmt w:val="bullet"/>
      <w:lvlText w:val=""/>
      <w:lvlJc w:val="left"/>
      <w:pPr>
        <w:tabs>
          <w:tab w:val="num" w:pos="1362"/>
        </w:tabs>
        <w:ind w:left="1815" w:hanging="453"/>
      </w:pPr>
      <w:rPr>
        <w:rFonts w:ascii="Symbol" w:hAnsi="Symbol" w:hint="default"/>
        <w:color w:val="auto"/>
      </w:rPr>
    </w:lvl>
    <w:lvl w:ilvl="3">
      <w:start w:val="1"/>
      <w:numFmt w:val="bullet"/>
      <w:lvlText w:val=""/>
      <w:lvlJc w:val="left"/>
      <w:pPr>
        <w:tabs>
          <w:tab w:val="num" w:pos="1816"/>
        </w:tabs>
        <w:ind w:left="2269" w:hanging="453"/>
      </w:pPr>
      <w:rPr>
        <w:rFonts w:ascii="Symbol" w:hAnsi="Symbol" w:hint="default"/>
        <w:color w:val="auto"/>
      </w:rPr>
    </w:lvl>
    <w:lvl w:ilvl="4">
      <w:start w:val="1"/>
      <w:numFmt w:val="bullet"/>
      <w:lvlText w:val=""/>
      <w:lvlJc w:val="left"/>
      <w:pPr>
        <w:tabs>
          <w:tab w:val="num" w:pos="2270"/>
        </w:tabs>
        <w:ind w:left="2722" w:hanging="452"/>
      </w:pPr>
      <w:rPr>
        <w:rFonts w:ascii="Symbol" w:hAnsi="Symbol" w:hint="default"/>
        <w:color w:val="auto"/>
      </w:rPr>
    </w:lvl>
    <w:lvl w:ilvl="5">
      <w:start w:val="1"/>
      <w:numFmt w:val="bullet"/>
      <w:lvlText w:val=""/>
      <w:lvlJc w:val="left"/>
      <w:pPr>
        <w:tabs>
          <w:tab w:val="num" w:pos="2724"/>
        </w:tabs>
        <w:ind w:left="3175" w:hanging="451"/>
      </w:pPr>
      <w:rPr>
        <w:rFonts w:ascii="Symbol" w:hAnsi="Symbol" w:hint="default"/>
        <w:color w:val="auto"/>
      </w:rPr>
    </w:lvl>
    <w:lvl w:ilvl="6">
      <w:start w:val="1"/>
      <w:numFmt w:val="bullet"/>
      <w:lvlText w:val=""/>
      <w:lvlJc w:val="left"/>
      <w:pPr>
        <w:tabs>
          <w:tab w:val="num" w:pos="3175"/>
        </w:tabs>
        <w:ind w:left="3631" w:hanging="453"/>
      </w:pPr>
      <w:rPr>
        <w:rFonts w:ascii="Symbol" w:hAnsi="Symbol" w:hint="default"/>
        <w:color w:val="auto"/>
      </w:rPr>
    </w:lvl>
    <w:lvl w:ilvl="7">
      <w:start w:val="1"/>
      <w:numFmt w:val="bullet"/>
      <w:lvlText w:val=""/>
      <w:lvlJc w:val="left"/>
      <w:pPr>
        <w:tabs>
          <w:tab w:val="num" w:pos="3629"/>
        </w:tabs>
        <w:ind w:left="4082" w:hanging="453"/>
      </w:pPr>
      <w:rPr>
        <w:rFonts w:ascii="Symbol" w:hAnsi="Symbol" w:hint="default"/>
        <w:color w:val="auto"/>
      </w:rPr>
    </w:lvl>
    <w:lvl w:ilvl="8">
      <w:start w:val="1"/>
      <w:numFmt w:val="bullet"/>
      <w:lvlText w:val=""/>
      <w:lvlJc w:val="left"/>
      <w:pPr>
        <w:tabs>
          <w:tab w:val="num" w:pos="4082"/>
        </w:tabs>
        <w:ind w:left="4536" w:hanging="454"/>
      </w:pPr>
      <w:rPr>
        <w:rFonts w:ascii="Symbol" w:hAnsi="Symbol" w:hint="default"/>
        <w:color w:val="auto"/>
      </w:rPr>
    </w:lvl>
  </w:abstractNum>
  <w:abstractNum w:abstractNumId="6" w15:restartNumberingAfterBreak="0">
    <w:nsid w:val="1E555FEF"/>
    <w:multiLevelType w:val="hybridMultilevel"/>
    <w:tmpl w:val="50F0923E"/>
    <w:lvl w:ilvl="0" w:tplc="F3F0D5F0">
      <w:start w:val="1"/>
      <w:numFmt w:val="bullet"/>
      <w:pStyle w:val="Lijstopsomteken2"/>
      <w:lvlText w:val="–"/>
      <w:lvlJc w:val="left"/>
      <w:pPr>
        <w:tabs>
          <w:tab w:val="num" w:pos="227"/>
        </w:tabs>
        <w:ind w:left="227" w:firstLine="0"/>
      </w:pPr>
      <w:rPr>
        <w:rFonts w:ascii="Verdana" w:hAnsi="Verdana" w:hint="default"/>
      </w:rPr>
    </w:lvl>
    <w:lvl w:ilvl="1" w:tplc="079EA1C4" w:tentative="1">
      <w:start w:val="1"/>
      <w:numFmt w:val="bullet"/>
      <w:lvlText w:val="o"/>
      <w:lvlJc w:val="left"/>
      <w:pPr>
        <w:tabs>
          <w:tab w:val="num" w:pos="1440"/>
        </w:tabs>
        <w:ind w:left="1440" w:hanging="360"/>
      </w:pPr>
      <w:rPr>
        <w:rFonts w:ascii="Courier New" w:hAnsi="Courier New" w:cs="Courier New" w:hint="default"/>
      </w:rPr>
    </w:lvl>
    <w:lvl w:ilvl="2" w:tplc="72660D34" w:tentative="1">
      <w:start w:val="1"/>
      <w:numFmt w:val="bullet"/>
      <w:lvlText w:val=""/>
      <w:lvlJc w:val="left"/>
      <w:pPr>
        <w:tabs>
          <w:tab w:val="num" w:pos="2160"/>
        </w:tabs>
        <w:ind w:left="2160" w:hanging="360"/>
      </w:pPr>
      <w:rPr>
        <w:rFonts w:ascii="Wingdings" w:hAnsi="Wingdings" w:hint="default"/>
      </w:rPr>
    </w:lvl>
    <w:lvl w:ilvl="3" w:tplc="EE804902" w:tentative="1">
      <w:start w:val="1"/>
      <w:numFmt w:val="bullet"/>
      <w:lvlText w:val=""/>
      <w:lvlJc w:val="left"/>
      <w:pPr>
        <w:tabs>
          <w:tab w:val="num" w:pos="2880"/>
        </w:tabs>
        <w:ind w:left="2880" w:hanging="360"/>
      </w:pPr>
      <w:rPr>
        <w:rFonts w:ascii="Symbol" w:hAnsi="Symbol" w:hint="default"/>
      </w:rPr>
    </w:lvl>
    <w:lvl w:ilvl="4" w:tplc="5B6C9826" w:tentative="1">
      <w:start w:val="1"/>
      <w:numFmt w:val="bullet"/>
      <w:lvlText w:val="o"/>
      <w:lvlJc w:val="left"/>
      <w:pPr>
        <w:tabs>
          <w:tab w:val="num" w:pos="3600"/>
        </w:tabs>
        <w:ind w:left="3600" w:hanging="360"/>
      </w:pPr>
      <w:rPr>
        <w:rFonts w:ascii="Courier New" w:hAnsi="Courier New" w:cs="Courier New" w:hint="default"/>
      </w:rPr>
    </w:lvl>
    <w:lvl w:ilvl="5" w:tplc="5254EE24" w:tentative="1">
      <w:start w:val="1"/>
      <w:numFmt w:val="bullet"/>
      <w:lvlText w:val=""/>
      <w:lvlJc w:val="left"/>
      <w:pPr>
        <w:tabs>
          <w:tab w:val="num" w:pos="4320"/>
        </w:tabs>
        <w:ind w:left="4320" w:hanging="360"/>
      </w:pPr>
      <w:rPr>
        <w:rFonts w:ascii="Wingdings" w:hAnsi="Wingdings" w:hint="default"/>
      </w:rPr>
    </w:lvl>
    <w:lvl w:ilvl="6" w:tplc="9CCE35A6" w:tentative="1">
      <w:start w:val="1"/>
      <w:numFmt w:val="bullet"/>
      <w:lvlText w:val=""/>
      <w:lvlJc w:val="left"/>
      <w:pPr>
        <w:tabs>
          <w:tab w:val="num" w:pos="5040"/>
        </w:tabs>
        <w:ind w:left="5040" w:hanging="360"/>
      </w:pPr>
      <w:rPr>
        <w:rFonts w:ascii="Symbol" w:hAnsi="Symbol" w:hint="default"/>
      </w:rPr>
    </w:lvl>
    <w:lvl w:ilvl="7" w:tplc="7DB63A26" w:tentative="1">
      <w:start w:val="1"/>
      <w:numFmt w:val="bullet"/>
      <w:lvlText w:val="o"/>
      <w:lvlJc w:val="left"/>
      <w:pPr>
        <w:tabs>
          <w:tab w:val="num" w:pos="5760"/>
        </w:tabs>
        <w:ind w:left="5760" w:hanging="360"/>
      </w:pPr>
      <w:rPr>
        <w:rFonts w:ascii="Courier New" w:hAnsi="Courier New" w:cs="Courier New" w:hint="default"/>
      </w:rPr>
    </w:lvl>
    <w:lvl w:ilvl="8" w:tplc="3526614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467013"/>
    <w:multiLevelType w:val="multilevel"/>
    <w:tmpl w:val="0FBC033C"/>
    <w:styleLink w:val="list-kop"/>
    <w:lvl w:ilvl="0">
      <w:start w:val="1"/>
      <w:numFmt w:val="decimal"/>
      <w:pStyle w:val="kop1-justitie"/>
      <w:lvlText w:val="%1."/>
      <w:lvlJc w:val="left"/>
      <w:pPr>
        <w:ind w:left="851" w:hanging="851"/>
      </w:pPr>
      <w:rPr>
        <w:rFonts w:hint="default"/>
      </w:rPr>
    </w:lvl>
    <w:lvl w:ilvl="1">
      <w:start w:val="1"/>
      <w:numFmt w:val="decimal"/>
      <w:pStyle w:val="kop2-justitie"/>
      <w:lvlText w:val="%1.%2"/>
      <w:lvlJc w:val="left"/>
      <w:pPr>
        <w:ind w:left="851" w:hanging="851"/>
      </w:pPr>
      <w:rPr>
        <w:rFonts w:hint="default"/>
      </w:rPr>
    </w:lvl>
    <w:lvl w:ilvl="2">
      <w:start w:val="1"/>
      <w:numFmt w:val="decimal"/>
      <w:pStyle w:val="kop3-justitie"/>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8" w15:restartNumberingAfterBreak="0">
    <w:nsid w:val="24546987"/>
    <w:multiLevelType w:val="multilevel"/>
    <w:tmpl w:val="0486E16A"/>
    <w:numStyleLink w:val="list-bolletjes"/>
  </w:abstractNum>
  <w:abstractNum w:abstractNumId="9" w15:restartNumberingAfterBreak="0">
    <w:nsid w:val="3CFA7AB2"/>
    <w:multiLevelType w:val="multilevel"/>
    <w:tmpl w:val="565CA006"/>
    <w:numStyleLink w:val="list-streepjes"/>
  </w:abstractNum>
  <w:abstractNum w:abstractNumId="10" w15:restartNumberingAfterBreak="0">
    <w:nsid w:val="3EE21359"/>
    <w:multiLevelType w:val="hybridMultilevel"/>
    <w:tmpl w:val="218AFB6A"/>
    <w:lvl w:ilvl="0" w:tplc="D2ACBBCA">
      <w:start w:val="1"/>
      <w:numFmt w:val="decimal"/>
      <w:pStyle w:val="lijst-nummer1"/>
      <w:lvlText w:val="%1."/>
      <w:lvlJc w:val="left"/>
      <w:pPr>
        <w:tabs>
          <w:tab w:val="num" w:pos="720"/>
        </w:tabs>
        <w:ind w:left="720" w:hanging="363"/>
      </w:pPr>
      <w:rPr>
        <w:rFonts w:hint="default"/>
      </w:rPr>
    </w:lvl>
    <w:lvl w:ilvl="1" w:tplc="D862D172" w:tentative="1">
      <w:start w:val="1"/>
      <w:numFmt w:val="lowerLetter"/>
      <w:lvlText w:val="%2."/>
      <w:lvlJc w:val="left"/>
      <w:pPr>
        <w:tabs>
          <w:tab w:val="num" w:pos="1440"/>
        </w:tabs>
        <w:ind w:left="1440" w:hanging="360"/>
      </w:pPr>
    </w:lvl>
    <w:lvl w:ilvl="2" w:tplc="C3368E02" w:tentative="1">
      <w:start w:val="1"/>
      <w:numFmt w:val="lowerRoman"/>
      <w:lvlText w:val="%3."/>
      <w:lvlJc w:val="right"/>
      <w:pPr>
        <w:tabs>
          <w:tab w:val="num" w:pos="2160"/>
        </w:tabs>
        <w:ind w:left="2160" w:hanging="180"/>
      </w:pPr>
    </w:lvl>
    <w:lvl w:ilvl="3" w:tplc="4AA63BC6" w:tentative="1">
      <w:start w:val="1"/>
      <w:numFmt w:val="decimal"/>
      <w:lvlText w:val="%4."/>
      <w:lvlJc w:val="left"/>
      <w:pPr>
        <w:tabs>
          <w:tab w:val="num" w:pos="2880"/>
        </w:tabs>
        <w:ind w:left="2880" w:hanging="360"/>
      </w:pPr>
    </w:lvl>
    <w:lvl w:ilvl="4" w:tplc="AB30BC66" w:tentative="1">
      <w:start w:val="1"/>
      <w:numFmt w:val="lowerLetter"/>
      <w:lvlText w:val="%5."/>
      <w:lvlJc w:val="left"/>
      <w:pPr>
        <w:tabs>
          <w:tab w:val="num" w:pos="3600"/>
        </w:tabs>
        <w:ind w:left="3600" w:hanging="360"/>
      </w:pPr>
    </w:lvl>
    <w:lvl w:ilvl="5" w:tplc="1160D136" w:tentative="1">
      <w:start w:val="1"/>
      <w:numFmt w:val="lowerRoman"/>
      <w:lvlText w:val="%6."/>
      <w:lvlJc w:val="right"/>
      <w:pPr>
        <w:tabs>
          <w:tab w:val="num" w:pos="4320"/>
        </w:tabs>
        <w:ind w:left="4320" w:hanging="180"/>
      </w:pPr>
    </w:lvl>
    <w:lvl w:ilvl="6" w:tplc="A35EDBA8" w:tentative="1">
      <w:start w:val="1"/>
      <w:numFmt w:val="decimal"/>
      <w:lvlText w:val="%7."/>
      <w:lvlJc w:val="left"/>
      <w:pPr>
        <w:tabs>
          <w:tab w:val="num" w:pos="5040"/>
        </w:tabs>
        <w:ind w:left="5040" w:hanging="360"/>
      </w:pPr>
    </w:lvl>
    <w:lvl w:ilvl="7" w:tplc="3878A024" w:tentative="1">
      <w:start w:val="1"/>
      <w:numFmt w:val="lowerLetter"/>
      <w:lvlText w:val="%8."/>
      <w:lvlJc w:val="left"/>
      <w:pPr>
        <w:tabs>
          <w:tab w:val="num" w:pos="5760"/>
        </w:tabs>
        <w:ind w:left="5760" w:hanging="360"/>
      </w:pPr>
    </w:lvl>
    <w:lvl w:ilvl="8" w:tplc="F2962720" w:tentative="1">
      <w:start w:val="1"/>
      <w:numFmt w:val="lowerRoman"/>
      <w:lvlText w:val="%9."/>
      <w:lvlJc w:val="right"/>
      <w:pPr>
        <w:tabs>
          <w:tab w:val="num" w:pos="6480"/>
        </w:tabs>
        <w:ind w:left="6480" w:hanging="180"/>
      </w:pPr>
    </w:lvl>
  </w:abstractNum>
  <w:abstractNum w:abstractNumId="11" w15:restartNumberingAfterBreak="0">
    <w:nsid w:val="44B16CBE"/>
    <w:multiLevelType w:val="multilevel"/>
    <w:tmpl w:val="C340002C"/>
    <w:styleLink w:val="list-vinkuit"/>
    <w:lvl w:ilvl="0">
      <w:start w:val="1"/>
      <w:numFmt w:val="bullet"/>
      <w:pStyle w:val="opsommingsvinkUit"/>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12" w15:restartNumberingAfterBreak="0">
    <w:nsid w:val="4DBD157E"/>
    <w:multiLevelType w:val="multilevel"/>
    <w:tmpl w:val="0486E16A"/>
    <w:styleLink w:val="list-bolletjes"/>
    <w:lvl w:ilvl="0">
      <w:start w:val="1"/>
      <w:numFmt w:val="bullet"/>
      <w:pStyle w:val="opsomming-bolletjesjustitie"/>
      <w:lvlText w:val=""/>
      <w:lvlJc w:val="left"/>
      <w:pPr>
        <w:ind w:left="454" w:hanging="454"/>
      </w:pPr>
      <w:rPr>
        <w:rFonts w:ascii="Symbol" w:hAnsi="Symbol" w:hint="default"/>
        <w:color w:val="auto"/>
      </w:rPr>
    </w:lvl>
    <w:lvl w:ilvl="1">
      <w:start w:val="1"/>
      <w:numFmt w:val="bullet"/>
      <w:lvlText w:val=""/>
      <w:lvlJc w:val="left"/>
      <w:pPr>
        <w:ind w:left="908" w:hanging="454"/>
      </w:pPr>
      <w:rPr>
        <w:rFonts w:ascii="Symbol" w:hAnsi="Symbol" w:hint="default"/>
        <w:color w:val="auto"/>
      </w:rPr>
    </w:lvl>
    <w:lvl w:ilvl="2">
      <w:start w:val="1"/>
      <w:numFmt w:val="bullet"/>
      <w:lvlText w:val=""/>
      <w:lvlJc w:val="left"/>
      <w:pPr>
        <w:ind w:left="1362" w:hanging="454"/>
      </w:pPr>
      <w:rPr>
        <w:rFonts w:ascii="Symbol" w:hAnsi="Symbol" w:hint="default"/>
        <w:color w:val="auto"/>
      </w:rPr>
    </w:lvl>
    <w:lvl w:ilvl="3">
      <w:start w:val="1"/>
      <w:numFmt w:val="bullet"/>
      <w:lvlText w:val=""/>
      <w:lvlJc w:val="left"/>
      <w:pPr>
        <w:ind w:left="1816" w:hanging="454"/>
      </w:pPr>
      <w:rPr>
        <w:rFonts w:ascii="Symbol" w:hAnsi="Symbol" w:hint="default"/>
        <w:color w:val="auto"/>
      </w:rPr>
    </w:lvl>
    <w:lvl w:ilvl="4">
      <w:start w:val="1"/>
      <w:numFmt w:val="bullet"/>
      <w:lvlText w:val=""/>
      <w:lvlJc w:val="left"/>
      <w:pPr>
        <w:ind w:left="2270" w:hanging="454"/>
      </w:pPr>
      <w:rPr>
        <w:rFonts w:ascii="Symbol" w:hAnsi="Symbol" w:hint="default"/>
        <w:color w:val="auto"/>
      </w:rPr>
    </w:lvl>
    <w:lvl w:ilvl="5">
      <w:start w:val="1"/>
      <w:numFmt w:val="bullet"/>
      <w:lvlText w:val=""/>
      <w:lvlJc w:val="left"/>
      <w:pPr>
        <w:ind w:left="2724" w:hanging="454"/>
      </w:pPr>
      <w:rPr>
        <w:rFonts w:ascii="Symbol" w:hAnsi="Symbol" w:hint="default"/>
        <w:color w:val="auto"/>
      </w:rPr>
    </w:lvl>
    <w:lvl w:ilvl="6">
      <w:start w:val="1"/>
      <w:numFmt w:val="bullet"/>
      <w:lvlText w:val=""/>
      <w:lvlJc w:val="left"/>
      <w:pPr>
        <w:ind w:left="3178" w:hanging="454"/>
      </w:pPr>
      <w:rPr>
        <w:rFonts w:ascii="Symbol" w:hAnsi="Symbol" w:hint="default"/>
        <w:color w:val="auto"/>
      </w:rPr>
    </w:lvl>
    <w:lvl w:ilvl="7">
      <w:start w:val="1"/>
      <w:numFmt w:val="bullet"/>
      <w:lvlText w:val=""/>
      <w:lvlJc w:val="left"/>
      <w:pPr>
        <w:ind w:left="3629" w:hanging="451"/>
      </w:pPr>
      <w:rPr>
        <w:rFonts w:ascii="Symbol" w:hAnsi="Symbol" w:hint="default"/>
        <w:color w:val="auto"/>
      </w:rPr>
    </w:lvl>
    <w:lvl w:ilvl="8">
      <w:start w:val="1"/>
      <w:numFmt w:val="bullet"/>
      <w:lvlText w:val=""/>
      <w:lvlJc w:val="left"/>
      <w:pPr>
        <w:ind w:left="4082" w:hanging="453"/>
      </w:pPr>
      <w:rPr>
        <w:rFonts w:ascii="Symbol" w:hAnsi="Symbol" w:hint="default"/>
        <w:color w:val="auto"/>
      </w:rPr>
    </w:lvl>
  </w:abstractNum>
  <w:abstractNum w:abstractNumId="13" w15:restartNumberingAfterBreak="0">
    <w:nsid w:val="65A77F19"/>
    <w:multiLevelType w:val="multilevel"/>
    <w:tmpl w:val="2AECF202"/>
    <w:numStyleLink w:val="list-vinkaan"/>
  </w:abstractNum>
  <w:abstractNum w:abstractNumId="14" w15:restartNumberingAfterBreak="0">
    <w:nsid w:val="68AD76B8"/>
    <w:multiLevelType w:val="multilevel"/>
    <w:tmpl w:val="EB2A3BA0"/>
    <w:styleLink w:val="list-cijfers"/>
    <w:lvl w:ilvl="0">
      <w:start w:val="1"/>
      <w:numFmt w:val="decimal"/>
      <w:pStyle w:val="opsomming-cijfersjustitie"/>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15" w15:restartNumberingAfterBreak="0">
    <w:nsid w:val="7338741E"/>
    <w:multiLevelType w:val="multilevel"/>
    <w:tmpl w:val="C340002C"/>
    <w:numStyleLink w:val="list-vinkuit"/>
  </w:abstractNum>
  <w:abstractNum w:abstractNumId="16" w15:restartNumberingAfterBreak="0">
    <w:nsid w:val="7F0F3236"/>
    <w:multiLevelType w:val="hybridMultilevel"/>
    <w:tmpl w:val="F5B49430"/>
    <w:lvl w:ilvl="0" w:tplc="9B4C6158">
      <w:start w:val="1"/>
      <w:numFmt w:val="bullet"/>
      <w:lvlText w:val=""/>
      <w:lvlJc w:val="left"/>
      <w:pPr>
        <w:ind w:left="720" w:hanging="360"/>
      </w:pPr>
      <w:rPr>
        <w:rFonts w:ascii="Symbol" w:hAnsi="Symbol" w:hint="default"/>
      </w:rPr>
    </w:lvl>
    <w:lvl w:ilvl="1" w:tplc="C7E8A0B4" w:tentative="1">
      <w:start w:val="1"/>
      <w:numFmt w:val="bullet"/>
      <w:lvlText w:val="o"/>
      <w:lvlJc w:val="left"/>
      <w:pPr>
        <w:ind w:left="1440" w:hanging="360"/>
      </w:pPr>
      <w:rPr>
        <w:rFonts w:ascii="Courier New" w:hAnsi="Courier New" w:cs="Courier New" w:hint="default"/>
      </w:rPr>
    </w:lvl>
    <w:lvl w:ilvl="2" w:tplc="CB6EB74C" w:tentative="1">
      <w:start w:val="1"/>
      <w:numFmt w:val="bullet"/>
      <w:lvlText w:val=""/>
      <w:lvlJc w:val="left"/>
      <w:pPr>
        <w:ind w:left="2160" w:hanging="360"/>
      </w:pPr>
      <w:rPr>
        <w:rFonts w:ascii="Wingdings" w:hAnsi="Wingdings" w:hint="default"/>
      </w:rPr>
    </w:lvl>
    <w:lvl w:ilvl="3" w:tplc="4BCE87C2" w:tentative="1">
      <w:start w:val="1"/>
      <w:numFmt w:val="bullet"/>
      <w:lvlText w:val=""/>
      <w:lvlJc w:val="left"/>
      <w:pPr>
        <w:ind w:left="2880" w:hanging="360"/>
      </w:pPr>
      <w:rPr>
        <w:rFonts w:ascii="Symbol" w:hAnsi="Symbol" w:hint="default"/>
      </w:rPr>
    </w:lvl>
    <w:lvl w:ilvl="4" w:tplc="BB60FB1C" w:tentative="1">
      <w:start w:val="1"/>
      <w:numFmt w:val="bullet"/>
      <w:lvlText w:val="o"/>
      <w:lvlJc w:val="left"/>
      <w:pPr>
        <w:ind w:left="3600" w:hanging="360"/>
      </w:pPr>
      <w:rPr>
        <w:rFonts w:ascii="Courier New" w:hAnsi="Courier New" w:cs="Courier New" w:hint="default"/>
      </w:rPr>
    </w:lvl>
    <w:lvl w:ilvl="5" w:tplc="23340290" w:tentative="1">
      <w:start w:val="1"/>
      <w:numFmt w:val="bullet"/>
      <w:lvlText w:val=""/>
      <w:lvlJc w:val="left"/>
      <w:pPr>
        <w:ind w:left="4320" w:hanging="360"/>
      </w:pPr>
      <w:rPr>
        <w:rFonts w:ascii="Wingdings" w:hAnsi="Wingdings" w:hint="default"/>
      </w:rPr>
    </w:lvl>
    <w:lvl w:ilvl="6" w:tplc="BE9E6A3E" w:tentative="1">
      <w:start w:val="1"/>
      <w:numFmt w:val="bullet"/>
      <w:lvlText w:val=""/>
      <w:lvlJc w:val="left"/>
      <w:pPr>
        <w:ind w:left="5040" w:hanging="360"/>
      </w:pPr>
      <w:rPr>
        <w:rFonts w:ascii="Symbol" w:hAnsi="Symbol" w:hint="default"/>
      </w:rPr>
    </w:lvl>
    <w:lvl w:ilvl="7" w:tplc="368860B6" w:tentative="1">
      <w:start w:val="1"/>
      <w:numFmt w:val="bullet"/>
      <w:lvlText w:val="o"/>
      <w:lvlJc w:val="left"/>
      <w:pPr>
        <w:ind w:left="5760" w:hanging="360"/>
      </w:pPr>
      <w:rPr>
        <w:rFonts w:ascii="Courier New" w:hAnsi="Courier New" w:cs="Courier New" w:hint="default"/>
      </w:rPr>
    </w:lvl>
    <w:lvl w:ilvl="8" w:tplc="7938E264" w:tentative="1">
      <w:start w:val="1"/>
      <w:numFmt w:val="bullet"/>
      <w:lvlText w:val=""/>
      <w:lvlJc w:val="left"/>
      <w:pPr>
        <w:ind w:left="6480" w:hanging="360"/>
      </w:pPr>
      <w:rPr>
        <w:rFonts w:ascii="Wingdings" w:hAnsi="Wingdings" w:hint="default"/>
      </w:rPr>
    </w:lvl>
  </w:abstractNum>
  <w:num w:numId="1" w16cid:durableId="1820536291">
    <w:abstractNumId w:val="2"/>
  </w:num>
  <w:num w:numId="2" w16cid:durableId="707535347">
    <w:abstractNumId w:val="6"/>
  </w:num>
  <w:num w:numId="3" w16cid:durableId="475991349">
    <w:abstractNumId w:val="10"/>
  </w:num>
  <w:num w:numId="4" w16cid:durableId="1436050314">
    <w:abstractNumId w:val="1"/>
  </w:num>
  <w:num w:numId="5" w16cid:durableId="631329266">
    <w:abstractNumId w:val="7"/>
  </w:num>
  <w:num w:numId="6" w16cid:durableId="1043094995">
    <w:abstractNumId w:val="12"/>
  </w:num>
  <w:num w:numId="7" w16cid:durableId="1293169648">
    <w:abstractNumId w:val="14"/>
  </w:num>
  <w:num w:numId="8" w16cid:durableId="1436243932">
    <w:abstractNumId w:val="7"/>
  </w:num>
  <w:num w:numId="9" w16cid:durableId="239096550">
    <w:abstractNumId w:val="3"/>
  </w:num>
  <w:num w:numId="10" w16cid:durableId="662782794">
    <w:abstractNumId w:val="5"/>
  </w:num>
  <w:num w:numId="11" w16cid:durableId="1124619051">
    <w:abstractNumId w:val="0"/>
  </w:num>
  <w:num w:numId="12" w16cid:durableId="585071425">
    <w:abstractNumId w:val="11"/>
  </w:num>
  <w:num w:numId="13" w16cid:durableId="1459185572">
    <w:abstractNumId w:val="8"/>
  </w:num>
  <w:num w:numId="14" w16cid:durableId="1395931748">
    <w:abstractNumId w:val="14"/>
  </w:num>
  <w:num w:numId="15" w16cid:durableId="2011251917">
    <w:abstractNumId w:val="3"/>
  </w:num>
  <w:num w:numId="16" w16cid:durableId="1463042202">
    <w:abstractNumId w:val="9"/>
  </w:num>
  <w:num w:numId="17" w16cid:durableId="2005354264">
    <w:abstractNumId w:val="13"/>
  </w:num>
  <w:num w:numId="18" w16cid:durableId="1474371699">
    <w:abstractNumId w:val="15"/>
  </w:num>
  <w:num w:numId="19" w16cid:durableId="2039504248">
    <w:abstractNumId w:val="16"/>
  </w:num>
  <w:num w:numId="20" w16cid:durableId="76168797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2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 w:val=" "/>
    <w:docVar w:name="Carma DocSys~CanReopen" w:val="1"/>
    <w:docVar w:name="Carma DocSys~XML" w:val="&lt;?xml version=&quot;1.0&quot; encoding=&quot;UTF-8&quot;?&gt;&lt;data country-code=&quot;31&quot; customer=&quot;minjus&quot; engine-version=&quot;4.4.0&quot; existing=&quot;H%3A%5CDownloads%5CBeantwoording%20Kamervragen%20van%20het%20lid%20Wassenberg%20(PvdD)%20aan%20de%20ministers%20van%20Landbouw%2C%20Natuur%20en%20Voedselkwalit%20en%20van%20Justitie%20en%20Veiligheid%20over%20het%20gebrek%20aan%20landelijke%20registratie%20en%20beleid%20van%20bijtincidenten%20door%20honden.docx#Document&quot; model=&quot;brief-2010.xml&quot; profile=&quot;minjus&quot; target=&quot;Microsoft Word&quot; target-build=&quot;16.0.16130&quot; target-version=&quot;16.0&quot;&gt;&lt;brief id=&quot;29b0afd8178e4fe18d5d97a1e513ddad&quot; lcid=&quot;1043&quot; template=&quot;brief-2010.dotm&quot; version=&quot;1.0&quot;&gt;&lt;MAILING disabled=&quot;true&quot; fields=&quot;adres;kix;aanhefdoc;aanhef;groetregel&quot;/&gt;&lt;PAPER first=&quot;voorbedrukt&quot; logo-names=&quot;minjuslint&quot; other=&quot;blanco&quot; when-logo-present=&quot;blanco&quot;/&gt;&lt;referentiegegevens_bk/&gt;&lt;referentiegegevens/&gt;&lt;referentiegegevens_content&gt;&lt;body xmlns:docsys=&quot;http://www.b-ware.nl&quot; xmlns:msxsl=&quot;urn:schemas-microsoft-com:xslt&quot;&gt;&lt;p style=&quot;afzendgegevens-bold&quot;&gt;Directoraat-Generaal Politie en Veiligheidsregio’s &lt;/p&gt;&lt;p style=&quot;witregel1&quot;&gt; &lt;/p&gt;&lt;p style=&quot;afzendgegevens&quot;&gt;Turfmarkt 147&lt;/p&gt;&lt;p style=&quot;afzendgegevens&quot;&gt;2511 DP  Den Haag&lt;/p&gt;&lt;p style=&quot;afzendgegevens&quot;&gt;Postbus 20301&lt;/p&gt;&lt;p style=&quot;afzendgegevens&quot;&gt;2500 EH  Den Haag&lt;/p&gt;&lt;p style=&quot;afzendgegevens&quot;&gt;www.rijksoverheid.nl/jenv&lt;/p&gt;&lt;p style=&quot;afzendkopje&quot;&gt;Contactpersoon&lt;/p&gt;&lt;p style=&quot;afzendgegevens&quot;&gt;T  070 426 64 26&lt;/p&gt;&lt;p style=&quot;afzendgegevens&quot;&gt;F  070 426 86 42&lt;/p&gt;&lt;p style=&quot;witregel2&quot;&gt; &lt;/p&gt;&lt;p style=&quot;referentiekopjes&quot;&gt;Projectnaam&lt;/p&gt;&lt;p style=&quot;referentiegegevens&quot;&gt;Beantwoording Kamervragen van het lid Wassenberg (PvdD) aan de ministers van Landbouw, Natuur en Voedselkwaliteit en van Justitie en Veiligheid&lt;/p&gt;&lt;p style=&quot;witregel1&quot;&gt; &lt;/p&gt;&lt;p style=&quot;referentiekopjes&quot;&gt;Ons kenmerk&lt;/p&gt;&lt;p style=&quot;referentiegegevens&quot;&gt;&lt;field&gt;DOCPROPERTY onskenmerk&lt;/field&gt;&lt;/p&gt;&lt;p style=&quot;witregel1&quot;&gt; &lt;/p&gt;&lt;p style=&quot;clausule&quot;&gt;Bij beantwoording de datum en ons kenmerk vermelden. Wilt u slechts één zaak in uw brief behandelen.&lt;/p&gt;&lt;p style=&quot;referentiegegevens&quot;/&gt;&lt;/body&gt;&lt;/referentiegegevens_content&gt;&lt;woordmerk_bk/&gt;&lt;woordmerk/&gt;&lt;woordmerk_content&gt;&lt;body xmlns:docsys=&quot;http://www.b-ware.nl&quot; xmlns:msxsl=&quot;urn:schemas-microsoft-com:xslt&quot;&gt;&lt;p&gt;&lt;picture src=&quot;$/woordmerk/RO_J.png&quot;/&gt;&lt;/p&gt;&lt;/body&gt;&lt;/woordmerk_content&gt;&lt;ondertekening_bk/&gt;&lt;ondertekening/&gt;&lt;ondertekening_content&gt;&lt;body xmlns:docsys=&quot;http://www.b-ware.nl&quot; xmlns:msxsl=&quot;urn:schemas-microsoft-com:xslt&quot;&gt;&lt;table bottom-padding=&quot;0pt&quot; class=&quot;tabel&quot; left-padding=&quot;0pt&quot; right-padding=&quot;0pt&quot; top-padding=&quot;0pt&quot; width=&quot;132.892mm&quot;&gt;&lt;col width=&quot;74.224mm&quot;/&gt;&lt;col width=&quot;4mm&quot;/&gt;&lt;col width=&quot;54.668mm&quot;/&gt;&lt;tbody&gt;&lt;tr&gt;&lt;td colspan=&quot;3&quot; style=&quot;broodtekst&quot;/&gt;&lt;/tr&gt;&lt;tr&gt;&lt;td colspan=&quot;3&quot; style=&quot;broodtekst&quot;/&gt;&lt;/tr&gt;&lt;tr&gt;&lt;td colspan=&quot;3&quot; style=&quot;broodtekst&quot;/&gt;&lt;/tr&gt;&lt;tr&gt;&lt;td colspan=&quot;3&quot; style=&quot;broodtekst&quot;/&gt;&lt;/tr&gt;&lt;tr&gt;&lt;td colspan=&quot;3&quot; style=&quot;broodtekst&quot;/&gt;&lt;/tr&gt;&lt;tr&gt;&lt;td&gt;&lt;p style=&quot;broodtekst&quot;/&gt;&lt;/td&gt;&lt;td style=&quot;broodtekst&quot;/&gt;&lt;td/&gt;&lt;/tr&gt;&lt;/tbody&gt;&lt;/table&gt;&lt;p style=&quot;in-table&quot;/&gt;&lt;/body&gt;&lt;/ondertekening_content&gt;&lt;toevoegen-model formatted-value=&quot;&quot;/&gt;&lt;chkminuut/&gt;&lt;minuut formatted-value=&quot;minuut-2010.xml&quot;/&gt;&lt;ondertekenaa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lt;/ondertekenaar-item&gt;&lt;tweedeondertekenaar-item/&gt;&lt;behandelddoo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lt;/behandelddoor-item&gt;&lt;organisatie-item formatted-value=&quot;DGPenV&quot; value=&quot;168&quot;&gt;&lt;organisatie facebook=&quot;&quot; id=&quot;168&quot; linkedin=&quot;&quot; twitter=&quot;&quot; youtube=&quot;&quot; zoekveld=&quot;DGPenV&quot;&gt;_x000d__x000a_&lt;taal baadres=&quot;Turfmarkt 147&quot; banknaam=&quot;&quot; banknummer=&quot;&quot; baplaats=&quot;The Hague&quot; bapostcode=&quot;2511 DP&quot; bezoekadres=&quot;Bezoekadres\nTurfmarkt 147\n2511 DP The Hague\nTelefoon +31 70 426 64 26\nFax +31 70 426 86 42\nwww.rijksoverheid.nl/jenv&quot; bic=&quot;&quot; email=&quot;&quot; faxnummer=&quot;+31 70 426 86 42&quot; iban=&quot;&quot; id=&quot;2057&quot; infonummer=&quot;&quot; instructies=&quot;Please quote date of letter and our ref. when replying. Do not raise more than one subject per letter.&quot; kleuren=&quot;alles&quot; koptekst=&quot;\nDirectoraat-Generaal Politie en Veiligheidsregio’s \n&quot; land=&quot;The Netherlands&quot; logo=&quot;RO_J&quot; naamdirectie=&quot;&quot; naamdirectoraatgeneraal=&quot;Directoraat-Generaal Politie en Veiligheidsregio’s &quot; naamgebouw=&quot;&quot; omschrijving=&quot;Directoraat-Generaal Politie en Veiligheidsregio’s &quot; paadres=&quot;20301&quot; paplaats=&quot;The Hague&quot; papostcode=&quot;2500 EH&quot; payoff=&quot;&quot; postadres=&quot;Postadres:\nPostbus 20301,\n2500 EH The Hague&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La Haye&quot; bapostcode=&quot;2511 DP&quot; bezoekadres=&quot;Bezoekadres\nTurfmarkt 147\n2511 DP La Haye\nTelefoon +31 70 426 64 26\nFax +31 70 426 86 42\nwww.rijksoverheid.nl/jenv&quot; bic=&quot;&quot; email=&quot;&quot; faxnummer=&quot;+31 70 426 86 42&quot; iban=&quot;&quot; id=&quot;1036&quot; infonummer=&quot;&quot; instructies=&quot;Prière de mentionner dans toute correspondance la date et notre référence. Prière de ne traiter qu'une seule affaire par lettre.&quot; kleuren=&quot;alles&quot; koptekst=&quot;\nDirectoraat-Generaal Politie en Veiligheidsregio’s \n&quot; land=&quot;Pays-Bas&quot; logo=&quot;RO_J&quot; naamdirectie=&quot;&quot; naamdirectoraatgeneraal=&quot;Directoraat-Generaal Politie en Veiligheidsregio’s &quot; naamgebouw=&quot;&quot; omschrijving=&quot;Directoraat-Generaal Politie en Veiligheidsregio’s &quot; paadres=&quot;20301&quot; paplaats=&quot;La Haye&quot; papostcode=&quot;2500 EH&quot; payoff=&quot;&quot; postadres=&quot;Postadres:\nPostbus 20301,\n2500 EH La Haye&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La Haya&quot; bapostcode=&quot;2511 DP&quot; bezoekadres=&quot;Bezoekadres\nTurfmarkt 147\n2511 DP La Haya\nTelefoon +31 70 426 64 26\nFax +31 70 426 86 42\nwww.rijksoverheid.nl/jenv&quot; bic=&quot;&quot; email=&quot;&quot; faxnummer=&quot;+31 70 426 86 42&quot; iban=&quot;&quot; id=&quot;1034&quot; infonummer=&quot;&quot; instructies=&quot;En su eventual contestación, por favor, indique la fecha y nuestro número de referencia. Le rogamos en cada carta trate un solo asunto.&quot; kleuren=&quot;alles&quot; koptekst=&quot;\nDirectoraat-Generaal Politie en Veiligheidsregio’s \n&quot; land=&quot;Países Bajos&quot; logo=&quot;RO_J&quot; naamdirectie=&quot;&quot; naamdirectoraatgeneraal=&quot;Directoraat-Generaal Politie en Veiligheidsregio’s &quot; naamgebouw=&quot;&quot; omschrijving=&quot;Directoraat-Generaal Politie en Veiligheidsregio’s &quot; paadres=&quot;20301&quot; paplaats=&quot;La Haya&quot; papostcode=&quot;2500 EH&quot; payoff=&quot;&quot; postadres=&quot;Postadres:\nPostbus 20301,\n2500 EH La Haya&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Den Haag&quot; bapostcode=&quot;2511 DP&quot; bezoekadres=&quot;Bezoekadres\nTurfmarkt 147\n2511 DP Den Haag\nTelefoon +31 70 426 64 26\nFax +31 70 426 86 42\nwww.rijksoverheid.nl/jenv&quot; bic=&quot;&quot; email=&quot;&quot; faxnummer=&quot;+31 70 426 86 42&quot; iban=&quot;&quot; id=&quot;1031&quot; infonummer=&quot;&quot; instructies=&quot;Antwortt bitte Datum und unser Zeichen angeben. Bitte pro Zuschrift nur eine Angelegenheit behandeln.&quot; kleuren=&quot;alles&quot; koptekst=&quot;\nDirectoraat-Generaal Politie en Veiligheidsregio’s \n&quot; land=&quot;Niederlande&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quot; postadres=&quot;Postadres:\nPostbus 20301,\n2500 EH Den haag&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Den Haag&quot; bapostcode=&quot;2511 DP&quot; bezoekadres=&quot;Bezoekadres\nTurfmarkt 147\n2511 DP Den Haag\nTelefoon 070 426 64 26\nFax 070 426 86 42\nwww.rijksoverheid.nl/jenv&quot; bic=&quot;&quot; email=&quot;&quot; faxnummer=&quot;070 426 86 42&quot; iban=&quot;&quot; id=&quot;1043&quot; infonummer=&quot;&quot; instructies=&quot;Bij beantwoording de datum en ons kenmerk vermelden. Wilt u slechts één zaak in uw brief behandelen.&quot; kleuren=&quot;alles&quot; koptekst=&quot;\nDirectoraat-Generaal Politie en Veiligheidsregio’s \n&quot; land=&quot;Nederland&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Voor een rechtvaardige en veilige samenleving&quot; postadres=&quot;Postadres:\nPostbus 20301,\n2500 EH Den Haag&quot; search=&quot;DGPenV&quot; telefoonnummer=&quot;070 426 64 26&quot; vrij1=&quot;&quot; vrij2=&quot;&quot; vrij3=&quot;&quot; vrij4=&quot;&quot; vrij5=&quot;&quot; vrij6=&quot;&quot; vrij7=&quot;&quot; vrij8=&quot;&quot; vrijkopje=&quot;&quot; website=&quot;www.rijksoverheid.nl/jenv&quot; zoekveld=&quot;DGPenV&quot;/&gt;_x000d__x000a_&lt;/organisatie&gt;_x000d__x000a_&lt;/organisatie-item&gt;&lt;zaak/&gt;&lt;adres formatted-value=&quot;&quot;/&gt;&lt;kix/&gt;&lt;mailing-aan formatted-value=&quot;&quot;/&gt;&lt;minjuslint formatted-value=&quot;&quot;/&gt;&lt;chklogo value=&quot;0&quot;/&gt;&lt;documentsubtype formatted-value=&quot;Brief&quot;/&gt;&lt;documenttitel formatted-value=&quot;Brief - Beantwoording Kamervragen van het lid Wassenberg (PvdD) aan de ministers van Landbouw, Natuur en Voedselkwalit&quot;/&gt;&lt;heropend value=&quot;false&quot;/&gt;&lt;vorm value=&quot;Digitaal&quot;/&gt;&lt;ZaakLocatie/&gt;&lt;zaakkenmerk/&gt;&lt;zaaktitel/&gt;&lt;fn_geaddresseerde formatted-value=&quot;&quot;/&gt;&lt;fn_adres formatted-value=&quot;&quot;/&gt;&lt;fn_postcode/&gt;&lt;fn_plaats/&gt;&lt;fn_land formatted-value=&quot;Nederland&quot;/&gt;&lt;drager formatted-value=&quot;Document&quot;/&gt;&lt;documentclass formatted-value=&quot;Brief&quot; value=&quot;Brief&quot;/&gt;&lt;baadres formatted-value=&quot;Turfmarkt 147&quot; value=&quot;Turfmarkt 147&quot;/&gt;&lt;bapostcode formatted-value=&quot;2511 DP&quot; value=&quot;2511 DP&quot;/&gt;&lt;baplaats formatted-value=&quot;Den Haag&quot; value=&quot;Den Haag&quot;/&gt;&lt;paadres formatted-value=&quot;20301&quot; value=&quot;20301&quot;/&gt;&lt;papostcode formatted-value=&quot;2500 EH&quot; value=&quot;2500 EH&quot;/&gt;&lt;paplaats formatted-value=&quot;Den Haag&quot; value=&quot;Den Haag&quot;/&gt;&lt;banknaam formatted-value=&quot;&quot; value=&quot;&quot;/&gt;&lt;banknummer formatted-value=&quot;&quot; value=&quot;&quot;/&gt;&lt;rekeningnr formatted-value=&quot;&quot;/&gt;&lt;bic formatted-value=&quot;&quot; value=&quot;&quot;/&gt;&lt;iban formatted-value=&quot;&quot; value=&quot;&quot;/&gt;&lt;website formatted-value=&quot;www.rijksoverheid.nl/jenv&quot; value=&quot;www.rijksoverheid.nl/jenv&quot;/&gt;&lt;faxnummer formatted-value=&quot;&quot; value=&quot;&quot;&gt;&lt;phonenumber country-code=&quot;31&quot; number=&quot;&quot;/&gt;&lt;/faxnummer&gt;&lt;faxorganisatie formatted-value=&quot;070 426 86 42&quot; value=&quot;070 426 86 42&quot;&gt;&lt;phonenumber country-code=&quot;31&quot; number=&quot;070 426 86 42&quot;/&gt;&lt;/faxorganisatie&gt;&lt;telorganisatie formatted-value=&quot;070 426 64 26&quot; value=&quot;070 426 64 26&quot;&gt;&lt;phonenumber country-code=&quot;31&quot; number=&quot;070 426 64 26&quot;/&gt;&lt;/telorganisatie&gt;&lt;doorkiesnummer formatted-value=&quot;&quot; value=&quot;&quot;&gt;&lt;phonenumber/&gt;&lt;/doorkiesnummer&gt;&lt;mobiel formatted-value=&quot;&quot; value=&quot;&quot;&gt;&lt;phonenumber/&gt;&lt;/mobiel&gt;&lt;chk_infonummer/&gt;&lt;infonummer formatted-value=&quot;&quot; value=&quot;&quot;&gt;&lt;phonenumber country-code=&quot;31&quot; number=&quot;&quot;/&gt;&lt;/infonummer&gt;&lt;emailorganisatie formatted-value=&quot;&quot; value=&quot;&quot;/&gt;&lt;clausule formatted-value=&quot;Bij beantwoording de datum en ons kenmerk vermelden. Wilt u slechts één zaak in uw brief behandelen.&quot; value=&quot;Bij beantwoording de datum en ons kenmerk vermelden. Wilt u slechts één zaak in uw brief behandelen.&quot;/&gt;&lt;contactpersoon formatted-value=&quot;&quot;/&gt;&lt;email formatted-value=&quot;&quot;/&gt;&lt;functie formatted-value=&quot;&quot;/&gt;&lt;retouradres formatted-value=&quot;&amp;gt; Retouradres&amp;#160;Postbus 20301&amp;#160;2500 EH&amp;#160;&amp;#160;Den Haag&quot;/&gt;&lt;directoraat formatted-value=&quot;Directoraat-Generaal Politie en Veiligheidsregio’s &quot; value=&quot;Directoraat-Generaal Politie en Veiligheidsregio’s &quot;/&gt;&lt;directoraatvolg formatted-value=&quot;Directoraat-Generaal Politie en Veiligheidsregio’s&quot;/&gt;&lt;directoraatnaam formatted-value=&quot;&quot; value=&quot;&quot;/&gt;&lt;directoraatnaamvolg formatted-value=&quot;&quot;/&gt;&lt;onderdeel formatted-value=&quot;&quot; value=&quot;&quot;/&gt;&lt;digionderdeel formatted-value=&quot;&quot; value=&quot;&quot;/&gt;&lt;onderdeelvolg formatted-value=&quot;&quot;/&gt;&lt;directieregel formatted-value=&quot;&amp;#160;\n&quot;/&gt;&lt;datum formatted-value=&quot;11 januari 2024&quot; value=&quot;2024-01-11T00:00:00&quot;/&gt;&lt;onskenmerk format-disabled=&quot;true&quot; formatted-value=&quot;5646209&quot; value=&quot;5646209&quot;/&gt;&lt;uwkenmerk formatted-value=&quot;&quot;/&gt;&lt;onderwerp format-disabled=&quot;true&quot; formatted-value=&quot;Beantwoording Kamervragen van het lid Wassenberg (PvdD) aan de ministers van Landbouw, Natuur en Voedselkwalit&quot; value=&quot;Beantwoording Kamervragen van het lid Wassenberg (PvdD) aan de ministers van Landbouw, Natuur en Voedselkwalit&quot;/&gt;&lt;bijlage formatted-value=&quot;&quot;/&gt;&lt;projectnaam format-disabled=&quot;true&quot; formatted-value=&quot;Beantwoording Kamervragen van het lid Wassenberg (PvdD) aan de ministers van Landbouw, Natuur en Voedselkwaliteit en van Justitie en Veiligheid&quot; value=&quot;Beantwoording Kamervragen van het lid Wassenberg (PvdD) aan de ministers van Landbouw, Natuur en Voedselkwaliteit en van Justitie en Veiligheid&quot;/&gt;&lt;kopieaan/&gt;&lt;namensdeze/&gt;&lt;rubricering formatted-value=&quot;&quot;/&gt;&lt;rubriceringvolg formatted-value=&quot;&quot;/&gt;&lt;digijust formatted-value=&quot;0&quot; value=&quot;0&quot;/&gt;&lt;chkcontact value=&quot;1&quot;/&gt;&lt;radtelefoon value=&quot;1&quot;/&gt;&lt;chkfunctie1 value=&quot;1&quot;/&gt;&lt;chkfunctie2 value=&quot;1&quot;/&gt;&lt;aanhefdoc formatted-value=&quot;&quot;/&gt;&lt;vrijkopje formatted-value=&quot;&quot; value=&quot;&quot;/&gt;&lt;vrijveld/&gt;&lt;chkeulogo/&gt;&lt;euslogan formatted-value=&quot;&quot;/&gt;&lt;bijlagen01/&gt;&lt;bijlagen02/&gt;&lt;bijlagen03/&gt;&lt;bijlagen04/&gt;&lt;bijlagen05/&gt;&lt;bijlagen06/&gt;&lt;bijlagen07/&gt;&lt;bijlagen08/&gt;&lt;bijlagen09/&gt;&lt;bijlagen10/&gt;&lt;bijlagen11/&gt;&lt;bijlagen12/&gt;&lt;bijlagen13/&gt;&lt;bijlagen14/&gt;&lt;bijlagen15/&gt;&lt;titel/&gt;&lt;z_zaaktitel/&gt;&lt;z_zaaktype/&gt;&lt;z_behandeltermijn/&gt;&lt;z_zaakopmerkingen/&gt;&lt;z_zaakkenmerk/&gt;&lt;z_startdatum/&gt;&lt;z_afsluitdatum/&gt;&lt;z_zaakorganisatieonderdeel/&gt;&lt;z_zaakrubricering/&gt;&lt;z_zaakrubriceringstype/&gt;&lt;z_zaakrubriceringsgroep/&gt;&lt;z_zaakrubriceringstermijn/&gt;&lt;z_zaakrubriceringstermijntijdseenheid/&gt;&lt;z_zaakrubriceringsdatum/&gt;&lt;z_zaakderubriceringsdatum/&gt;&lt;z_zaakomschrijving/&gt;&lt;z_behandelaarzaak/&gt;&lt;z_afzender/&gt;&lt;z_nieuwebehandelaarzaak/&gt;&lt;z_zaakstatus/&gt;&lt;z_gewenstdossier/&gt;&lt;z_zaakonderwerp/&gt;&lt;z_medebehandelaren/&gt;&lt;z_afdoedatum/&gt;&lt;z_heropendatum/&gt;&lt;z_heropendata/&gt;&lt;z_beoogdesluitingsdatum/&gt;&lt;z_bewarenofvernietingenzaak/&gt;&lt;z_overbrengingstermijn/&gt;&lt;z_dispensatieopoverbrengingstermijn/&gt;&lt;z_overbrengingsdatum/&gt;&lt;z_bewaartermijn/&gt;&lt;z_dispensatieopbewaartermijn/&gt;&lt;z_vernietigingsdatum/&gt;&lt;z_rio_bsd_handelingsnummer/&gt;&lt;z_soortburgerbrief/&gt;&lt;z_burgerbriefaanmaakdatum/&gt;&lt;z_naamafzender/&gt;&lt;z_woonplaatsafzender/&gt;&lt;z_afzenderkenmerk/&gt;&lt;z_organisatieafzender/&gt;&lt;z_relatienaamzaak/&gt;&lt;z_kamervraagzaakfase/&gt;&lt;z_datumvraaggesteld/&gt;&lt;z_nummerkamervraag/&gt;&lt;z_voortouwbij/&gt;&lt;z_vraagsteller1/&gt;&lt;z_vraagsteller2/&gt;&lt;z_vraagsteller3/&gt;&lt;z_vraagsteller4/&gt;&lt;z_vraagsteller5/&gt;&lt;z_vraagstellers/&gt;&lt;z_politiekepartij1/&gt;&lt;z_politiekepartij2/&gt;&lt;z_politiekepartij3/&gt;&lt;z_politiekepartij4/&gt;&lt;z_politiekepartij5/&gt;&lt;z_politiekepartijen/&gt;&lt;z_secundair/&gt;&lt;z_bewindspersoon/&gt;&lt;z_lidbestuursraad/&gt;&lt;z_medebetrokkendirectie/&gt;&lt;z_deadline/&gt;&lt;z_uitstelaanvraag/&gt;&lt;z_voortgangsinformatieparlement/&gt;&lt;z_kamerstuknummer/&gt;&lt;z_indieningsdatum/&gt;&lt;z_keuzekamer/&gt;&lt;z_stemmingsdatum/&gt;&lt;z_internationaaltypewerkproces/&gt;&lt;z_wetofregeltypewerkproces/&gt;&lt;z_beleidtypewerkproces/&gt;&lt;z_betrokkennaties/&gt;&lt;z_samenwerkingsvorm/&gt;&lt;z_kenmerkwetofregel/&gt;&lt;z_soortwetofregel/&gt;&lt;z_typebedrijfsvoering/&gt;&lt;z_soortoverleg/&gt;&lt;z_overlegorgaan/&gt;&lt;z_overlegdatum/&gt;&lt;z_overlegdata/&gt;&lt;z_projectofprogrammazaakthema/&gt;&lt;z_auditee/&gt;&lt;z_auditor/&gt;&lt;z_typeaudit/&gt;&lt;z_auditjaar/&gt;&lt;z_auditzaakfase/&gt;&lt;z_auditzaakthema/&gt;&lt;z_isgeadresseerd/&gt;&lt;z_zaakthema/&gt;&lt;use-kamervraag-for-reference value=&quot;0&quot;/&gt;&lt;use-kamervraag-for-subject value=&quot;0&quot;/&gt;&lt;std_limm-naam formatted-value=&quot;LIMM_NAAM&quot; value=&quot;LIMM_NAAM&quot;/&gt;&lt;std_lu-eind-datum formatted-value=&quot;LU_EIND_DATUM&quot; value=&quot;LU_EIND_DATUM&quot;/&gt;&lt;std_lu-start-datum formatted-value=&quot;LU_START_DATUM&quot; value=&quot;LU_START_DATUM&quot;/&gt;&lt;std_lu-usr1 formatted-value=&quot;LU_USR1&quot; value=&quot;LU_USR1&quot;/&gt;&lt;std_lu-usr2 formatted-value=&quot;LU_USR2&quot; value=&quot;LU_USR2&quot;/&gt;&lt;std_lu-usr3 formatted-value=&quot;LU_USR3&quot; value=&quot;LU_USR3&quot;/&gt;&lt;std_lu-usr4 formatted-value=&quot;LU_USR4&quot; value=&quot;LU_USR4&quot;/&gt;&lt;std_lu-usr5 formatted-value=&quot;LU_USR5&quot; value=&quot;LU_USR5&quot;/&gt;&lt;std_lu-naam formatted-value=&quot;LU_NAAM&quot; value=&quot;LU_NAAM&quot;/&gt;&lt;std_oc-naam formatted-value=&quot;OC_NAAM&quot; value=&quot;OC_NAAM&quot;/&gt;&lt;std_oulo-naam1 formatted-value=&quot;OULO_NAAM1&quot; value=&quot;OULO_NAAM1&quot;/&gt;&lt;std_oulo-naam2 formatted-value=&quot;OULO_NAAM2&quot; value=&quot;OULO_NAAM2&quot;/&gt;&lt;std_oulo-telefoonnr formatted-value=&quot;OULO_TELEFOONNR&quot; value=&quot;OULO_TELEFOONNR&quot;/&gt;&lt;std_oulo-vestadres formatted-value=&quot;OULO_VESTADRES&quot; value=&quot;OULO_VESTADRES&quot;/&gt;&lt;std_oulo-vestplaats formatted-value=&quot;OULO_VESTPLAATS&quot; value=&quot;OULO_VESTPLAATS&quot;/&gt;&lt;std_gp-usr4 formatted-value=&quot;GP_USR4&quot; value=&quot;GP_USR4&quot;/&gt;&lt;std_gp-functie formatted-value=&quot;GP_FUNCTIE&quot; value=&quot;GP_FUNCTIE&quot;/&gt;&lt;std_gp-k5calc-tav formatted-value=&quot;GP_K5CALC_TAV&quot; value=&quot;GP_K5CALC_TAV&quot;/&gt;&lt;std_bgp-roepnaam formatted-value=&quot;BGP_ROEPNAAM&quot; value=&quot;BGP_ROEPNAAM&quot;/&gt;&lt;std_bgp-achternaam formatted-value=&quot;BGP_ACHTERNAAM&quot; value=&quot;BGP_ACHTERNAAM&quot;/&gt;&lt;std_bgp-telefoondoorkies formatted-value=&quot;BGP_TELEFOONDOORKIES&quot; value=&quot;BGP_TELEFOONDOORKIES&quot;/&gt;&lt;std_bgp-email-zaak formatted-value=&quot;BGP_EMAIL_ZAAK&quot; value=&quot;BGP_EMAIL_ZAAK&quot;/&gt;&lt;std_ou-usr1 formatted-value=&quot;OU_USR1&quot; value=&quot;OU_USR1&quot;/&gt;&lt;std_ou-usr2 formatted-value=&quot;OU_USR2&quot; value=&quot;OU_USR2&quot;/&gt;&lt;std_ou-usr3 formatted-value=&quot;OU_USR3&quot; value=&quot;OU_USR3&quot;/&gt;&lt;std_ou-usr4 formatted-value=&quot;OU_USR4&quot; value=&quot;OU_USR4&quot;/&gt;&lt;std_ou-usr5 formatted-value=&quot;OU_USR5&quot; value=&quot;OU_USR5&quot;/&gt;&lt;std_ou-usr6 formatted-value=&quot;OU_USR6&quot; value=&quot;OU_USR6&quot;/&gt;&lt;std_ou-usr9 formatted-value=&quot;OU_USR9&quot; value=&quot;OU_USR9&quot;/&gt;&lt;std_ou-startdatum formatted-value=&quot;OU_STARTDATUM&quot; value=&quot;OU_STARTDATUM&quot;/&gt;&lt;std_de-mentor-als-coach formatted-value=&quot;de mentor als coach&quot; value=&quot;de mentor als coach&quot;/&gt;&lt;std_autofinish value=&quot;0&quot;/&gt;&lt;std_autoprint value=&quot;0&quot;/&gt;&lt;std_showtab value=&quot;0&quot;/&gt;&lt;aanhef formatted-value=&quot;&amp;lt;Geen&amp;gt;&quot; output-value=&quot;&amp;lt;Geen&amp;gt;,&quot; value=&quot;0&quot;/&gt;&lt;groetregel formatted-value=&quot;&amp;lt;Geen&amp;gt;&quot; output-value=&quot;&amp;lt;Geen&amp;gt;,&quot; value=&quot;0&quot;/&gt;&lt;rubriek formatted-value=&quot;&amp;#160;&quot; value=&quot;1&quot;/&gt;&lt;merking formatted-value=&quot;&amp;#160;&quot; value=&quot;1&quot;/&gt;&lt;lst_aantbijlagen formatted-value=&quot;Geen&quot; value=&quot;Geen&quot;/&gt;&lt;euslogan-txt/&gt;&lt;lsttaal/&gt;&lt;documenttype formatted-value=&quot;Uitgaand&quot; value=&quot;Uitgaand&quot;/&gt;&lt;docstatus formatted-value=&quot;Informeel concept&quot; value=&quot;Informeel concept&quot;/&gt;&lt;doctype formatted-value=&quot;Brief&quot; value=&quot;Brief&quot;/&gt;&lt;_projectnaam formatted-value=&quot;Projectnaam&quot; value=&quot;Projectnaam&quot;/&gt;&lt;_contactpersoon formatted-value=&quot;Contactpersoon&quot; value=&quot;Contactpersoon&quot;/&gt;&lt;_datum formatted-value=&quot;Datum&quot; value=&quot;Datum&quot;/&gt;&lt;_onskenmerk formatted-value=&quot;Ons kenmerk\n&quot;/&gt;&lt;_onskenmerk-txt formatted-value=&quot;Ons kenmerk&quot; value=&quot;Ons kenmerk&quot;/&gt;&lt;_uwkenmerk formatted-value=&quot;Uw kenmerk&quot; value=&quot;Uw kenmerk&quot;/&gt;&lt;_onderwerp formatted-value=&quot;Onderwerp&quot; value=&quot;Onderwerp&quot;/&gt;&lt;_namensdeze formatted-value=&quot;Namens deze,&quot; value=&quot;Namens deze,&quot;/&gt;&lt;_pagina formatted-value=&quot;Pagina&quot; value=&quot;Pagina&quot;/&gt;&lt;_van formatted-value=&quot;van&quot; value=&quot;van&quot;/&gt;&lt;_bijlagen formatted-value=&quot;Bijlagen&quot; value=&quot;Bijlagen&quot;/&gt;&lt;_t formatted-value=&quot;T&amp;#160;&amp;#160;&quot; value=&quot;T&amp;#160;&amp;#160;&quot;/&gt;&lt;_f formatted-value=&quot;F&amp;#160;&amp;#160;&quot; value=&quot;F&amp;#160;&amp;#160;&quot;/&gt;&lt;_m formatted-value=&quot;M&amp;#160;&amp;#160;&quot; value=&quot;M&amp;#160;&amp;#160;&quot;/&gt;&lt;_i formatted-value=&quot;I&amp;#160;&amp;#160;&quot; value=&quot;I&amp;#160;&amp;#160;&quot;/&gt;&lt;_retouradres formatted-value=&quot;&amp;gt; Retouradres&quot; value=&quot;&amp;gt; Retouradres&quot;/&gt;&lt;_postbus formatted-value=&quot;Postbus&quot; value=&quot;Postbus&quot;/&gt;&lt;_kopieaan formatted-value=&quot;Kopie aan&quot; value=&quot;Kopie aan&quot;/&gt;&lt;_bijlagen-content formatted-value=&quot;Bijlage(n)&quot; value=&quot;Bijlage(n)&quot;/&gt;&lt;_bic formatted-value=&quot;BIC&quot; value=&quot;BIC&quot;/&gt;&lt;_iban formatted-value=&quot;IBAN&quot; value=&quot;IBAN&quot;/&gt;&lt;/brief&gt;&lt;/data&gt;"/>
    <w:docVar w:name="clausule" w:val="Bij beantwoording de datum en ons kenmerk vermelden. Wilt u slechts één zaak in uw brief behandelen."/>
  </w:docVars>
  <w:rsids>
    <w:rsidRoot w:val="00D761A2"/>
    <w:rsid w:val="00011F2F"/>
    <w:rsid w:val="000129A4"/>
    <w:rsid w:val="00012D58"/>
    <w:rsid w:val="000131C6"/>
    <w:rsid w:val="00073E8B"/>
    <w:rsid w:val="00076D28"/>
    <w:rsid w:val="000776C6"/>
    <w:rsid w:val="000824F0"/>
    <w:rsid w:val="00086A97"/>
    <w:rsid w:val="000C0B6B"/>
    <w:rsid w:val="000C1FBB"/>
    <w:rsid w:val="000E2135"/>
    <w:rsid w:val="000E4FC7"/>
    <w:rsid w:val="000F00C9"/>
    <w:rsid w:val="0012441F"/>
    <w:rsid w:val="00132960"/>
    <w:rsid w:val="00134B01"/>
    <w:rsid w:val="0015603D"/>
    <w:rsid w:val="00161166"/>
    <w:rsid w:val="00173FAD"/>
    <w:rsid w:val="001B3092"/>
    <w:rsid w:val="001B5B02"/>
    <w:rsid w:val="001E43EB"/>
    <w:rsid w:val="001F7886"/>
    <w:rsid w:val="00202E06"/>
    <w:rsid w:val="00210108"/>
    <w:rsid w:val="002337BD"/>
    <w:rsid w:val="002353E3"/>
    <w:rsid w:val="00241D3A"/>
    <w:rsid w:val="00242EBD"/>
    <w:rsid w:val="002613C9"/>
    <w:rsid w:val="00281531"/>
    <w:rsid w:val="00281C9D"/>
    <w:rsid w:val="002826B0"/>
    <w:rsid w:val="002B0503"/>
    <w:rsid w:val="002D4A77"/>
    <w:rsid w:val="002D622D"/>
    <w:rsid w:val="002E5194"/>
    <w:rsid w:val="002F61CA"/>
    <w:rsid w:val="00307F16"/>
    <w:rsid w:val="00317F26"/>
    <w:rsid w:val="00341E19"/>
    <w:rsid w:val="00351819"/>
    <w:rsid w:val="003C15BA"/>
    <w:rsid w:val="003E25F5"/>
    <w:rsid w:val="003E4BEF"/>
    <w:rsid w:val="003E4F21"/>
    <w:rsid w:val="0040796D"/>
    <w:rsid w:val="00420061"/>
    <w:rsid w:val="00446FF6"/>
    <w:rsid w:val="00464086"/>
    <w:rsid w:val="00486967"/>
    <w:rsid w:val="004D004D"/>
    <w:rsid w:val="004D6E8A"/>
    <w:rsid w:val="004E2430"/>
    <w:rsid w:val="004F0611"/>
    <w:rsid w:val="00501907"/>
    <w:rsid w:val="005020AA"/>
    <w:rsid w:val="00536558"/>
    <w:rsid w:val="005445AB"/>
    <w:rsid w:val="00550E57"/>
    <w:rsid w:val="005636CC"/>
    <w:rsid w:val="005B585C"/>
    <w:rsid w:val="005F10E5"/>
    <w:rsid w:val="006124CD"/>
    <w:rsid w:val="006166C4"/>
    <w:rsid w:val="00623429"/>
    <w:rsid w:val="00625476"/>
    <w:rsid w:val="00642953"/>
    <w:rsid w:val="00652887"/>
    <w:rsid w:val="00666B4A"/>
    <w:rsid w:val="00680007"/>
    <w:rsid w:val="00690E82"/>
    <w:rsid w:val="006B3BE5"/>
    <w:rsid w:val="006F3574"/>
    <w:rsid w:val="00702FAC"/>
    <w:rsid w:val="00721B0D"/>
    <w:rsid w:val="007731DA"/>
    <w:rsid w:val="00794445"/>
    <w:rsid w:val="00802E0F"/>
    <w:rsid w:val="00806CE9"/>
    <w:rsid w:val="008175D9"/>
    <w:rsid w:val="00836EA0"/>
    <w:rsid w:val="00877DAB"/>
    <w:rsid w:val="00881B03"/>
    <w:rsid w:val="0089073C"/>
    <w:rsid w:val="008A7B34"/>
    <w:rsid w:val="008B2B6B"/>
    <w:rsid w:val="008C251D"/>
    <w:rsid w:val="00925498"/>
    <w:rsid w:val="00937060"/>
    <w:rsid w:val="009463A2"/>
    <w:rsid w:val="00987742"/>
    <w:rsid w:val="009964AB"/>
    <w:rsid w:val="00996784"/>
    <w:rsid w:val="009A1F3C"/>
    <w:rsid w:val="009B09F2"/>
    <w:rsid w:val="009E1F08"/>
    <w:rsid w:val="009E7B71"/>
    <w:rsid w:val="009F2DC8"/>
    <w:rsid w:val="00A004CC"/>
    <w:rsid w:val="00A27C9F"/>
    <w:rsid w:val="00A5144D"/>
    <w:rsid w:val="00A65D06"/>
    <w:rsid w:val="00AA60FC"/>
    <w:rsid w:val="00AD1CF2"/>
    <w:rsid w:val="00AD5112"/>
    <w:rsid w:val="00AF5C93"/>
    <w:rsid w:val="00B07A5A"/>
    <w:rsid w:val="00B17760"/>
    <w:rsid w:val="00B2078A"/>
    <w:rsid w:val="00B20EF6"/>
    <w:rsid w:val="00B23750"/>
    <w:rsid w:val="00B45350"/>
    <w:rsid w:val="00B46C81"/>
    <w:rsid w:val="00B60FBA"/>
    <w:rsid w:val="00BA2849"/>
    <w:rsid w:val="00BB6D8C"/>
    <w:rsid w:val="00C11C28"/>
    <w:rsid w:val="00C136EA"/>
    <w:rsid w:val="00C22108"/>
    <w:rsid w:val="00C25CB9"/>
    <w:rsid w:val="00C27BBE"/>
    <w:rsid w:val="00C60ED6"/>
    <w:rsid w:val="00CC34BB"/>
    <w:rsid w:val="00CC3E4D"/>
    <w:rsid w:val="00CE15B3"/>
    <w:rsid w:val="00CE36D5"/>
    <w:rsid w:val="00CE5AAE"/>
    <w:rsid w:val="00D031DE"/>
    <w:rsid w:val="00D2034F"/>
    <w:rsid w:val="00D35771"/>
    <w:rsid w:val="00D761A2"/>
    <w:rsid w:val="00D8597D"/>
    <w:rsid w:val="00D900D3"/>
    <w:rsid w:val="00DB07CA"/>
    <w:rsid w:val="00DD1C86"/>
    <w:rsid w:val="00E22BB3"/>
    <w:rsid w:val="00E3458D"/>
    <w:rsid w:val="00E37C9D"/>
    <w:rsid w:val="00E41370"/>
    <w:rsid w:val="00E46C33"/>
    <w:rsid w:val="00E46F34"/>
    <w:rsid w:val="00E5739B"/>
    <w:rsid w:val="00E66EDA"/>
    <w:rsid w:val="00E7205C"/>
    <w:rsid w:val="00E87E49"/>
    <w:rsid w:val="00E938D7"/>
    <w:rsid w:val="00EA2411"/>
    <w:rsid w:val="00EB2DEF"/>
    <w:rsid w:val="00ED09B5"/>
    <w:rsid w:val="00ED47E5"/>
    <w:rsid w:val="00EE22FD"/>
    <w:rsid w:val="00EF2D7C"/>
    <w:rsid w:val="00F019CF"/>
    <w:rsid w:val="00F25270"/>
    <w:rsid w:val="00F346B1"/>
    <w:rsid w:val="00F60DEA"/>
    <w:rsid w:val="00F64D27"/>
    <w:rsid w:val="00F670BF"/>
    <w:rsid w:val="00F67DD2"/>
    <w:rsid w:val="00F75106"/>
    <w:rsid w:val="00F87381"/>
    <w:rsid w:val="00F96DB5"/>
    <w:rsid w:val="00FA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0B0814"/>
  <w15:docId w15:val="{294DE4AD-2282-4788-B8EB-A9116DDD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rsid w:val="009B09F2"/>
    <w:pPr>
      <w:spacing w:line="240" w:lineRule="atLeast"/>
    </w:pPr>
    <w:rPr>
      <w:rFonts w:ascii="Verdana" w:hAnsi="Verdana"/>
      <w:sz w:val="18"/>
      <w:szCs w:val="24"/>
      <w:lang w:val="nl-NL" w:eastAsia="nl-NL"/>
    </w:rPr>
  </w:style>
  <w:style w:type="paragraph" w:styleId="Kop1">
    <w:name w:val="heading 1"/>
    <w:basedOn w:val="broodtekst"/>
    <w:next w:val="Standaard"/>
    <w:rsid w:val="00B46C81"/>
    <w:pPr>
      <w:keepNext/>
      <w:spacing w:before="240" w:after="60"/>
      <w:outlineLvl w:val="0"/>
    </w:pPr>
    <w:rPr>
      <w:rFonts w:cs="Arial"/>
      <w:b/>
      <w:bCs/>
      <w:kern w:val="32"/>
      <w:sz w:val="32"/>
      <w:szCs w:val="32"/>
    </w:rPr>
  </w:style>
  <w:style w:type="paragraph" w:styleId="Kop2">
    <w:name w:val="heading 2"/>
    <w:basedOn w:val="broodtekst"/>
    <w:next w:val="Standaard"/>
    <w:rsid w:val="00B46C81"/>
    <w:pPr>
      <w:keepNext/>
      <w:spacing w:before="240" w:after="60"/>
      <w:outlineLvl w:val="1"/>
    </w:pPr>
    <w:rPr>
      <w:rFonts w:cs="Arial"/>
      <w:b/>
      <w:bCs/>
      <w:i/>
      <w:iCs/>
      <w:sz w:val="28"/>
      <w:szCs w:val="28"/>
    </w:rPr>
  </w:style>
  <w:style w:type="paragraph" w:styleId="Kop3">
    <w:name w:val="heading 3"/>
    <w:basedOn w:val="broodtekst"/>
    <w:next w:val="Standaard"/>
    <w:rsid w:val="00B46C81"/>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roodtekst">
    <w:name w:val="broodtekst"/>
    <w:basedOn w:val="Standaard"/>
    <w:qFormat/>
    <w:rsid w:val="00B46C81"/>
    <w:pPr>
      <w:tabs>
        <w:tab w:val="left" w:pos="227"/>
        <w:tab w:val="left" w:pos="454"/>
        <w:tab w:val="left" w:pos="680"/>
      </w:tabs>
      <w:autoSpaceDE w:val="0"/>
      <w:autoSpaceDN w:val="0"/>
      <w:adjustRightInd w:val="0"/>
    </w:pPr>
    <w:rPr>
      <w:szCs w:val="18"/>
    </w:rPr>
  </w:style>
  <w:style w:type="paragraph" w:styleId="Koptekst">
    <w:name w:val="header"/>
    <w:basedOn w:val="broodtekst"/>
    <w:rsid w:val="00B46C81"/>
    <w:pPr>
      <w:tabs>
        <w:tab w:val="center" w:pos="4536"/>
        <w:tab w:val="right" w:pos="9072"/>
      </w:tabs>
    </w:pPr>
  </w:style>
  <w:style w:type="paragraph" w:styleId="Voettekst">
    <w:name w:val="footer"/>
    <w:basedOn w:val="broodtekst"/>
    <w:rsid w:val="00B46C81"/>
    <w:pPr>
      <w:tabs>
        <w:tab w:val="center" w:pos="4536"/>
        <w:tab w:val="right" w:pos="9072"/>
      </w:tabs>
    </w:pPr>
  </w:style>
  <w:style w:type="character" w:styleId="GevolgdeHyperlink">
    <w:name w:val="FollowedHyperlink"/>
    <w:basedOn w:val="Standaardalinea-lettertype"/>
    <w:rsid w:val="00B46C81"/>
    <w:rPr>
      <w:color w:val="800080"/>
      <w:u w:val="single"/>
    </w:rPr>
  </w:style>
  <w:style w:type="paragraph" w:customStyle="1" w:styleId="Huisstijl-Adres">
    <w:name w:val="Huisstijl-Adres"/>
    <w:basedOn w:val="broodtekst"/>
    <w:rsid w:val="00B46C81"/>
    <w:pPr>
      <w:tabs>
        <w:tab w:val="left" w:pos="192"/>
      </w:tabs>
      <w:spacing w:after="90" w:line="180" w:lineRule="exact"/>
    </w:pPr>
    <w:rPr>
      <w:noProof/>
      <w:sz w:val="13"/>
      <w:szCs w:val="13"/>
    </w:rPr>
  </w:style>
  <w:style w:type="paragraph" w:styleId="Lijstopsomteken">
    <w:name w:val="List Bullet"/>
    <w:basedOn w:val="broodtekst"/>
    <w:rsid w:val="00B46C81"/>
    <w:pPr>
      <w:numPr>
        <w:numId w:val="1"/>
      </w:numPr>
    </w:pPr>
    <w:rPr>
      <w:noProof/>
    </w:rPr>
  </w:style>
  <w:style w:type="character" w:customStyle="1" w:styleId="Huisstijl-GegevenCharChar">
    <w:name w:val="Huisstijl-Gegeven Char Char"/>
    <w:basedOn w:val="Standaardalinea-lettertype"/>
    <w:rsid w:val="00B46C81"/>
    <w:rPr>
      <w:rFonts w:ascii="Verdana" w:hAnsi="Verdana"/>
      <w:noProof/>
      <w:sz w:val="13"/>
      <w:szCs w:val="24"/>
      <w:lang w:val="nl-NL" w:eastAsia="nl-NL" w:bidi="ar-SA"/>
    </w:rPr>
  </w:style>
  <w:style w:type="paragraph" w:customStyle="1" w:styleId="Huisstijl-Gegeven">
    <w:name w:val="Huisstijl-Gegeven"/>
    <w:basedOn w:val="broodtekst"/>
    <w:rsid w:val="00B46C81"/>
    <w:pPr>
      <w:spacing w:after="92" w:line="180" w:lineRule="atLeast"/>
    </w:pPr>
    <w:rPr>
      <w:noProof/>
      <w:sz w:val="13"/>
    </w:rPr>
  </w:style>
  <w:style w:type="paragraph" w:customStyle="1" w:styleId="witregel1">
    <w:name w:val="witregel1"/>
    <w:basedOn w:val="broodtekst"/>
    <w:rsid w:val="00B46C81"/>
    <w:pPr>
      <w:spacing w:line="90" w:lineRule="atLeast"/>
    </w:pPr>
    <w:rPr>
      <w:sz w:val="2"/>
    </w:rPr>
  </w:style>
  <w:style w:type="paragraph" w:customStyle="1" w:styleId="Huisstijl-Rubricering">
    <w:name w:val="Huisstijl-Rubricering"/>
    <w:basedOn w:val="broodtekst"/>
    <w:rsid w:val="00B46C81"/>
    <w:pPr>
      <w:spacing w:line="180" w:lineRule="exact"/>
    </w:pPr>
    <w:rPr>
      <w:b/>
      <w:bCs/>
      <w:noProof/>
      <w:sz w:val="13"/>
      <w:szCs w:val="13"/>
    </w:rPr>
  </w:style>
  <w:style w:type="paragraph" w:customStyle="1" w:styleId="adres">
    <w:name w:val="adres"/>
    <w:basedOn w:val="broodtekst"/>
    <w:rsid w:val="00B46C81"/>
    <w:rPr>
      <w:noProof/>
    </w:rPr>
  </w:style>
  <w:style w:type="character" w:styleId="Hyperlink">
    <w:name w:val="Hyperlink"/>
    <w:basedOn w:val="Standaardalinea-lettertype"/>
    <w:rsid w:val="00B46C81"/>
    <w:rPr>
      <w:color w:val="0000FF"/>
      <w:u w:val="single"/>
    </w:rPr>
  </w:style>
  <w:style w:type="paragraph" w:customStyle="1" w:styleId="Huisstijl-Retouradres">
    <w:name w:val="Huisstijl-Retouradres"/>
    <w:basedOn w:val="broodtekst"/>
    <w:rsid w:val="00B46C81"/>
    <w:pPr>
      <w:spacing w:line="180" w:lineRule="exact"/>
    </w:pPr>
    <w:rPr>
      <w:noProof/>
      <w:sz w:val="13"/>
    </w:rPr>
  </w:style>
  <w:style w:type="paragraph" w:customStyle="1" w:styleId="Huisstijl-Kopje">
    <w:name w:val="Huisstijl-Kopje"/>
    <w:basedOn w:val="broodtekst"/>
    <w:rsid w:val="00B46C81"/>
    <w:pPr>
      <w:spacing w:line="180" w:lineRule="atLeast"/>
    </w:pPr>
    <w:rPr>
      <w:b/>
      <w:sz w:val="13"/>
    </w:rPr>
  </w:style>
  <w:style w:type="paragraph" w:customStyle="1" w:styleId="Huisstijl-Voorwaarden">
    <w:name w:val="Huisstijl-Voorwaarden"/>
    <w:basedOn w:val="broodtekst"/>
    <w:rsid w:val="00B46C81"/>
    <w:pPr>
      <w:spacing w:line="180" w:lineRule="exact"/>
    </w:pPr>
    <w:rPr>
      <w:i/>
      <w:noProof/>
      <w:sz w:val="13"/>
    </w:rPr>
  </w:style>
  <w:style w:type="paragraph" w:customStyle="1" w:styleId="kixcode">
    <w:name w:val="kixcode"/>
    <w:basedOn w:val="broodtekst"/>
    <w:rsid w:val="00B46C81"/>
    <w:rPr>
      <w:rFonts w:ascii="KIX Barcode" w:hAnsi="KIX Barcode"/>
      <w:bCs/>
      <w:noProof/>
    </w:rPr>
  </w:style>
  <w:style w:type="paragraph" w:customStyle="1" w:styleId="Huisstijl-Paginanummering">
    <w:name w:val="Huisstijl-Paginanummering"/>
    <w:basedOn w:val="broodtekst"/>
    <w:rsid w:val="00B46C81"/>
    <w:pPr>
      <w:spacing w:line="180" w:lineRule="exact"/>
    </w:pPr>
    <w:rPr>
      <w:noProof/>
      <w:sz w:val="13"/>
    </w:rPr>
  </w:style>
  <w:style w:type="paragraph" w:styleId="Lijstopsomteken2">
    <w:name w:val="List Bullet 2"/>
    <w:basedOn w:val="broodtekst"/>
    <w:rsid w:val="00B46C81"/>
    <w:pPr>
      <w:numPr>
        <w:numId w:val="2"/>
      </w:numPr>
      <w:tabs>
        <w:tab w:val="clear" w:pos="227"/>
      </w:tabs>
      <w:ind w:left="454" w:hanging="227"/>
    </w:pPr>
    <w:rPr>
      <w:noProof/>
    </w:rPr>
  </w:style>
  <w:style w:type="paragraph" w:customStyle="1" w:styleId="minofdir">
    <w:name w:val="minofdir"/>
    <w:basedOn w:val="broodtekst"/>
    <w:rsid w:val="00B46C81"/>
    <w:rPr>
      <w:rFonts w:ascii="RO VenW" w:hAnsi="RO VenW"/>
      <w:sz w:val="220"/>
    </w:rPr>
  </w:style>
  <w:style w:type="paragraph" w:customStyle="1" w:styleId="kop1-justitie">
    <w:name w:val="kop1-justitie"/>
    <w:basedOn w:val="broodtekst"/>
    <w:next w:val="broodtekst"/>
    <w:rsid w:val="00B07A5A"/>
    <w:pPr>
      <w:numPr>
        <w:numId w:val="8"/>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30"/>
    </w:rPr>
  </w:style>
  <w:style w:type="paragraph" w:styleId="Bijschrift">
    <w:name w:val="caption"/>
    <w:basedOn w:val="Standaard"/>
    <w:next w:val="Standaard"/>
    <w:rsid w:val="00B46C81"/>
    <w:pPr>
      <w:spacing w:before="120" w:after="120"/>
    </w:pPr>
    <w:rPr>
      <w:b/>
      <w:bCs/>
      <w:sz w:val="20"/>
      <w:szCs w:val="20"/>
    </w:rPr>
  </w:style>
  <w:style w:type="paragraph" w:customStyle="1" w:styleId="kop2-justitie">
    <w:name w:val="kop2-justitie"/>
    <w:basedOn w:val="broodtekst"/>
    <w:next w:val="broodtekst"/>
    <w:rsid w:val="00B07A5A"/>
    <w:pPr>
      <w:numPr>
        <w:ilvl w:val="1"/>
        <w:numId w:val="8"/>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6"/>
    </w:rPr>
  </w:style>
  <w:style w:type="paragraph" w:customStyle="1" w:styleId="datumonderwerp">
    <w:name w:val="datumonderwerp"/>
    <w:basedOn w:val="broodtekst"/>
    <w:rsid w:val="00B46C81"/>
    <w:pPr>
      <w:tabs>
        <w:tab w:val="clear" w:pos="227"/>
        <w:tab w:val="clear" w:pos="454"/>
        <w:tab w:val="clear" w:pos="680"/>
        <w:tab w:val="left" w:pos="794"/>
      </w:tabs>
    </w:pPr>
  </w:style>
  <w:style w:type="character" w:styleId="Paginanummer">
    <w:name w:val="page number"/>
    <w:basedOn w:val="Standaardalinea-lettertype"/>
    <w:rsid w:val="00B46C81"/>
  </w:style>
  <w:style w:type="paragraph" w:customStyle="1" w:styleId="afzendkopje">
    <w:name w:val="afzendkopje"/>
    <w:basedOn w:val="broodtekst"/>
    <w:rsid w:val="0089073C"/>
    <w:pPr>
      <w:spacing w:line="180" w:lineRule="atLeast"/>
    </w:pPr>
    <w:rPr>
      <w:b/>
      <w:noProof/>
      <w:sz w:val="13"/>
    </w:rPr>
  </w:style>
  <w:style w:type="paragraph" w:customStyle="1" w:styleId="afzendgegevens">
    <w:name w:val="afzendgegevens"/>
    <w:basedOn w:val="broodtekst"/>
    <w:rsid w:val="0089073C"/>
    <w:pPr>
      <w:spacing w:line="180" w:lineRule="atLeast"/>
    </w:pPr>
    <w:rPr>
      <w:noProof/>
      <w:sz w:val="13"/>
    </w:rPr>
  </w:style>
  <w:style w:type="paragraph" w:customStyle="1" w:styleId="lijst-nummer1">
    <w:name w:val="lijst-nummer1"/>
    <w:basedOn w:val="broodtekst"/>
    <w:next w:val="broodtekst"/>
    <w:rsid w:val="00B46C81"/>
    <w:pPr>
      <w:numPr>
        <w:numId w:val="3"/>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pPr>
    <w:rPr>
      <w:szCs w:val="24"/>
      <w:lang w:eastAsia="en-US"/>
    </w:rPr>
  </w:style>
  <w:style w:type="paragraph" w:customStyle="1" w:styleId="referentiegegevens">
    <w:name w:val="referentiegegevens"/>
    <w:basedOn w:val="broodtekst"/>
    <w:rsid w:val="0089073C"/>
    <w:pPr>
      <w:spacing w:line="180" w:lineRule="atLeast"/>
    </w:pPr>
    <w:rPr>
      <w:noProof/>
      <w:sz w:val="13"/>
    </w:rPr>
  </w:style>
  <w:style w:type="paragraph" w:customStyle="1" w:styleId="referentiekopjes">
    <w:name w:val="referentiekopjes"/>
    <w:basedOn w:val="broodtekst"/>
    <w:next w:val="referentiegegevens"/>
    <w:rsid w:val="0089073C"/>
    <w:pPr>
      <w:spacing w:line="180" w:lineRule="atLeast"/>
    </w:pPr>
    <w:rPr>
      <w:b/>
      <w:noProof/>
      <w:sz w:val="13"/>
    </w:rPr>
  </w:style>
  <w:style w:type="paragraph" w:customStyle="1" w:styleId="witregel2">
    <w:name w:val="witregel2"/>
    <w:basedOn w:val="broodtekst"/>
    <w:rsid w:val="00B46C81"/>
    <w:pPr>
      <w:spacing w:line="270" w:lineRule="atLeast"/>
    </w:pPr>
    <w:rPr>
      <w:sz w:val="2"/>
    </w:rPr>
  </w:style>
  <w:style w:type="paragraph" w:customStyle="1" w:styleId="clausule">
    <w:name w:val="clausule"/>
    <w:basedOn w:val="broodtekst"/>
    <w:rsid w:val="00B46C81"/>
    <w:pPr>
      <w:spacing w:line="180" w:lineRule="atLeast"/>
    </w:pPr>
    <w:rPr>
      <w:i/>
      <w:sz w:val="13"/>
    </w:rPr>
  </w:style>
  <w:style w:type="paragraph" w:customStyle="1" w:styleId="afzendgegevens-bold">
    <w:name w:val="afzendgegevens-bold"/>
    <w:basedOn w:val="afzendgegevens"/>
    <w:rsid w:val="00B46C81"/>
    <w:rPr>
      <w:b/>
    </w:rPr>
  </w:style>
  <w:style w:type="paragraph" w:customStyle="1" w:styleId="aanhef">
    <w:name w:val="aanhef"/>
    <w:basedOn w:val="broodtekst"/>
    <w:next w:val="broodtekst"/>
    <w:rsid w:val="00B46C81"/>
    <w:pPr>
      <w:spacing w:after="240"/>
    </w:pPr>
  </w:style>
  <w:style w:type="paragraph" w:customStyle="1" w:styleId="broodtekst-bold">
    <w:name w:val="broodtekst-bold"/>
    <w:basedOn w:val="broodtekst"/>
    <w:next w:val="broodtekst"/>
    <w:uiPriority w:val="1"/>
    <w:qFormat/>
    <w:rsid w:val="00B46C81"/>
    <w:rPr>
      <w:b/>
    </w:rPr>
  </w:style>
  <w:style w:type="paragraph" w:customStyle="1" w:styleId="broodtekst-vet-pagebreak">
    <w:name w:val="broodtekst-vet-pagebreak"/>
    <w:basedOn w:val="broodtekst"/>
    <w:next w:val="broodtekst"/>
    <w:rsid w:val="00B46C81"/>
    <w:pPr>
      <w:pageBreakBefore/>
    </w:pPr>
    <w:rPr>
      <w:b/>
    </w:rPr>
  </w:style>
  <w:style w:type="paragraph" w:customStyle="1" w:styleId="broodtekst-12-vet">
    <w:name w:val="broodtekst-12-vet"/>
    <w:basedOn w:val="broodtekst"/>
    <w:rsid w:val="00B46C81"/>
    <w:rPr>
      <w:b/>
      <w:sz w:val="24"/>
    </w:rPr>
  </w:style>
  <w:style w:type="paragraph" w:customStyle="1" w:styleId="groetregel">
    <w:name w:val="groetregel"/>
    <w:basedOn w:val="broodtekst"/>
    <w:next w:val="broodtekst"/>
    <w:rsid w:val="00B46C81"/>
    <w:pPr>
      <w:spacing w:before="240"/>
    </w:pPr>
  </w:style>
  <w:style w:type="paragraph" w:customStyle="1" w:styleId="in-table">
    <w:name w:val="in-table"/>
    <w:basedOn w:val="broodtekst"/>
    <w:rsid w:val="00B46C81"/>
    <w:pPr>
      <w:spacing w:line="0" w:lineRule="atLeast"/>
    </w:pPr>
    <w:rPr>
      <w:sz w:val="2"/>
    </w:rPr>
  </w:style>
  <w:style w:type="character" w:customStyle="1" w:styleId="clausuleregel">
    <w:name w:val="clausuleregel"/>
    <w:basedOn w:val="Standaardalinea-lettertype"/>
    <w:rsid w:val="00B46C81"/>
    <w:rPr>
      <w:rFonts w:ascii="Verdana" w:hAnsi="Verdana"/>
      <w:i/>
      <w:position w:val="-9"/>
      <w:sz w:val="13"/>
    </w:rPr>
  </w:style>
  <w:style w:type="paragraph" w:customStyle="1" w:styleId="kop3-justitie">
    <w:name w:val="kop3-justitie"/>
    <w:basedOn w:val="broodtekst"/>
    <w:next w:val="broodtekst"/>
    <w:rsid w:val="00B07A5A"/>
    <w:pPr>
      <w:numPr>
        <w:ilvl w:val="2"/>
        <w:numId w:val="8"/>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2"/>
    </w:rPr>
  </w:style>
  <w:style w:type="numbering" w:customStyle="1" w:styleId="list-bolletjes">
    <w:name w:val="list-bolletjes"/>
    <w:basedOn w:val="Geenlijst"/>
    <w:uiPriority w:val="99"/>
    <w:rsid w:val="00B07A5A"/>
    <w:pPr>
      <w:numPr>
        <w:numId w:val="6"/>
      </w:numPr>
    </w:pPr>
  </w:style>
  <w:style w:type="numbering" w:customStyle="1" w:styleId="list-cijfers">
    <w:name w:val="list-cijfers"/>
    <w:basedOn w:val="Geenlijst"/>
    <w:uiPriority w:val="99"/>
    <w:rsid w:val="00B07A5A"/>
    <w:pPr>
      <w:numPr>
        <w:numId w:val="7"/>
      </w:numPr>
    </w:pPr>
  </w:style>
  <w:style w:type="paragraph" w:customStyle="1" w:styleId="kop20">
    <w:name w:val="kop2"/>
    <w:basedOn w:val="Standaard"/>
    <w:rsid w:val="00B46C81"/>
  </w:style>
  <w:style w:type="paragraph" w:customStyle="1" w:styleId="kop30">
    <w:name w:val="kop3"/>
    <w:basedOn w:val="Standaard"/>
    <w:rsid w:val="00B46C81"/>
  </w:style>
  <w:style w:type="numbering" w:customStyle="1" w:styleId="list-kop">
    <w:name w:val="list-kop"/>
    <w:basedOn w:val="Geenlijst"/>
    <w:uiPriority w:val="99"/>
    <w:rsid w:val="00B07A5A"/>
    <w:pPr>
      <w:numPr>
        <w:numId w:val="5"/>
      </w:numPr>
    </w:pPr>
  </w:style>
  <w:style w:type="paragraph" w:customStyle="1" w:styleId="pagebreak">
    <w:name w:val="pagebreak"/>
    <w:basedOn w:val="broodtekst"/>
    <w:next w:val="broodtekst"/>
    <w:rsid w:val="00B46C81"/>
    <w:pPr>
      <w:pageBreakBefore/>
    </w:pPr>
  </w:style>
  <w:style w:type="paragraph" w:customStyle="1" w:styleId="pagebreak-vet">
    <w:name w:val="pagebreak-vet"/>
    <w:basedOn w:val="broodtekst-bold"/>
    <w:next w:val="broodtekst"/>
    <w:rsid w:val="00B46C81"/>
    <w:pPr>
      <w:pageBreakBefore/>
    </w:pPr>
  </w:style>
  <w:style w:type="paragraph" w:customStyle="1" w:styleId="windings">
    <w:name w:val="windings"/>
    <w:basedOn w:val="broodtekst"/>
    <w:next w:val="broodtekst"/>
    <w:rsid w:val="00B46C81"/>
    <w:rPr>
      <w:rFonts w:ascii="Wingdings 2" w:hAnsi="Wingdings 2"/>
    </w:rPr>
  </w:style>
  <w:style w:type="paragraph" w:customStyle="1" w:styleId="windings-vet">
    <w:name w:val="windings-vet"/>
    <w:basedOn w:val="windings"/>
    <w:rsid w:val="00B46C81"/>
    <w:rPr>
      <w:b/>
    </w:rPr>
  </w:style>
  <w:style w:type="paragraph" w:customStyle="1" w:styleId="ondertekenaar">
    <w:name w:val="ondertekenaar"/>
    <w:basedOn w:val="broodtekst"/>
    <w:rsid w:val="00B46C81"/>
  </w:style>
  <w:style w:type="paragraph" w:customStyle="1" w:styleId="broodtekst-i">
    <w:name w:val="broodtekst-i"/>
    <w:basedOn w:val="broodtekst"/>
    <w:rsid w:val="00B46C81"/>
    <w:rPr>
      <w:i/>
    </w:rPr>
  </w:style>
  <w:style w:type="paragraph" w:customStyle="1" w:styleId="broodtekst-bold-hf">
    <w:name w:val="broodtekst-bold-hf"/>
    <w:basedOn w:val="broodtekst"/>
    <w:rsid w:val="00B46C81"/>
    <w:rPr>
      <w:b/>
      <w:caps/>
    </w:rPr>
  </w:style>
  <w:style w:type="paragraph" w:customStyle="1" w:styleId="broodtekst-bold-hf-r">
    <w:name w:val="broodtekst-bold-hf-r"/>
    <w:basedOn w:val="broodtekst"/>
    <w:rsid w:val="00B46C81"/>
    <w:pPr>
      <w:jc w:val="right"/>
    </w:pPr>
    <w:rPr>
      <w:b/>
      <w:caps/>
    </w:rPr>
  </w:style>
  <w:style w:type="paragraph" w:customStyle="1" w:styleId="broodtekst-bold-i">
    <w:name w:val="broodtekst-bold-i"/>
    <w:basedOn w:val="broodtekst"/>
    <w:rsid w:val="00B46C81"/>
    <w:rPr>
      <w:b/>
      <w:i/>
    </w:rPr>
  </w:style>
  <w:style w:type="paragraph" w:customStyle="1" w:styleId="broodtekst-bold-hf-i">
    <w:name w:val="broodtekst-bold-hf-i"/>
    <w:basedOn w:val="broodtekst"/>
    <w:rsid w:val="00B46C81"/>
    <w:rPr>
      <w:b/>
      <w:i/>
      <w:caps/>
    </w:rPr>
  </w:style>
  <w:style w:type="paragraph" w:customStyle="1" w:styleId="broodtekst-bold-hf-c">
    <w:name w:val="broodtekst-bold-hf-c"/>
    <w:basedOn w:val="broodtekst"/>
    <w:rsid w:val="00B46C81"/>
    <w:pPr>
      <w:spacing w:after="240"/>
      <w:jc w:val="center"/>
    </w:pPr>
    <w:rPr>
      <w:b/>
      <w:caps/>
    </w:rPr>
  </w:style>
  <w:style w:type="paragraph" w:customStyle="1" w:styleId="doctypebold18justitie">
    <w:name w:val="doctype_bold18_justitie"/>
    <w:basedOn w:val="broodtekst"/>
    <w:rsid w:val="00B46C81"/>
    <w:pPr>
      <w:spacing w:line="480" w:lineRule="atLeast"/>
      <w:jc w:val="center"/>
    </w:pPr>
    <w:rPr>
      <w:b/>
      <w:sz w:val="36"/>
    </w:rPr>
  </w:style>
  <w:style w:type="paragraph" w:customStyle="1" w:styleId="broodtekst-hf8">
    <w:name w:val="broodtekst-hf8"/>
    <w:basedOn w:val="broodtekst"/>
    <w:rsid w:val="00B46C81"/>
    <w:rPr>
      <w:caps/>
      <w:sz w:val="16"/>
    </w:rPr>
  </w:style>
  <w:style w:type="paragraph" w:customStyle="1" w:styleId="bijlagenjustitie">
    <w:name w:val="bijlagen_justitie"/>
    <w:basedOn w:val="Standaard"/>
    <w:rsid w:val="00B07A5A"/>
  </w:style>
  <w:style w:type="paragraph" w:customStyle="1" w:styleId="lijst-nummer">
    <w:name w:val="lijst-nummer"/>
    <w:basedOn w:val="Standaard"/>
    <w:rsid w:val="00B07A5A"/>
  </w:style>
  <w:style w:type="paragraph" w:customStyle="1" w:styleId="opsom2justitie">
    <w:name w:val="opsom2_justitie"/>
    <w:basedOn w:val="Standaard"/>
    <w:rsid w:val="00B07A5A"/>
  </w:style>
  <w:style w:type="paragraph" w:customStyle="1" w:styleId="Lijst-nummer0">
    <w:name w:val="Lijst-nummer"/>
    <w:basedOn w:val="Standaard"/>
    <w:rsid w:val="00B07A5A"/>
  </w:style>
  <w:style w:type="paragraph" w:customStyle="1" w:styleId="lijst-alphabet">
    <w:name w:val="lijst-alphabet"/>
    <w:basedOn w:val="broodtekst"/>
    <w:next w:val="broodtekst"/>
    <w:rsid w:val="00B46C81"/>
    <w:pPr>
      <w:numPr>
        <w:numId w:val="4"/>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ind w:left="1020" w:hanging="340"/>
    </w:pPr>
    <w:rPr>
      <w:szCs w:val="24"/>
      <w:lang w:eastAsia="en-US"/>
    </w:rPr>
  </w:style>
  <w:style w:type="character" w:customStyle="1" w:styleId="referentiegegevensleeg">
    <w:name w:val="referentiegegevensleeg"/>
    <w:rsid w:val="00B46C81"/>
    <w:rPr>
      <w:position w:val="-9"/>
    </w:rPr>
  </w:style>
  <w:style w:type="paragraph" w:customStyle="1" w:styleId="Lijst-alphabet0">
    <w:name w:val="Lijst-alphabet"/>
    <w:basedOn w:val="lijst-alphabet"/>
    <w:next w:val="broodtekst"/>
    <w:rsid w:val="00B46C81"/>
  </w:style>
  <w:style w:type="paragraph" w:customStyle="1" w:styleId="opsomming-bullet">
    <w:name w:val="opsomming-bullet"/>
    <w:basedOn w:val="broodtekst"/>
    <w:rsid w:val="00B46C81"/>
    <w:pPr>
      <w:tabs>
        <w:tab w:val="left" w:pos="907"/>
        <w:tab w:val="left" w:pos="1134"/>
        <w:tab w:val="left" w:pos="1361"/>
        <w:tab w:val="left" w:pos="1588"/>
        <w:tab w:val="left" w:pos="1814"/>
        <w:tab w:val="left" w:pos="2041"/>
      </w:tabs>
      <w:ind w:left="227" w:hanging="227"/>
    </w:pPr>
  </w:style>
  <w:style w:type="paragraph" w:customStyle="1" w:styleId="referentiegegevparagraaf">
    <w:name w:val="referentiegegevparagraaf"/>
    <w:basedOn w:val="broodtekst"/>
    <w:rsid w:val="00B46C81"/>
    <w:pPr>
      <w:spacing w:before="25" w:after="25" w:line="130" w:lineRule="atLeast"/>
    </w:pPr>
    <w:rPr>
      <w:noProof/>
      <w:sz w:val="13"/>
      <w:lang w:eastAsia="en-US"/>
    </w:rPr>
  </w:style>
  <w:style w:type="character" w:customStyle="1" w:styleId="broodtekstChar">
    <w:name w:val="broodtekst Char"/>
    <w:basedOn w:val="Standaardalinea-lettertype"/>
    <w:rsid w:val="00B46C81"/>
    <w:rPr>
      <w:rFonts w:ascii="Verdana" w:hAnsi="Verdana"/>
      <w:sz w:val="18"/>
      <w:szCs w:val="18"/>
      <w:lang w:val="nl-NL" w:eastAsia="nl-NL" w:bidi="ar-SA"/>
    </w:rPr>
  </w:style>
  <w:style w:type="character" w:customStyle="1" w:styleId="witregel2Char">
    <w:name w:val="witregel2 Char"/>
    <w:basedOn w:val="broodtekstChar"/>
    <w:rsid w:val="00B46C81"/>
    <w:rPr>
      <w:rFonts w:ascii="Verdana" w:hAnsi="Verdana"/>
      <w:sz w:val="2"/>
      <w:szCs w:val="18"/>
      <w:lang w:val="nl-NL" w:eastAsia="nl-NL" w:bidi="ar-SA"/>
    </w:rPr>
  </w:style>
  <w:style w:type="paragraph" w:customStyle="1" w:styleId="afzendgegevens-italic">
    <w:name w:val="afzendgegevens-italic"/>
    <w:basedOn w:val="afzendgegevens"/>
    <w:rsid w:val="00B46C81"/>
    <w:rPr>
      <w:i/>
      <w:szCs w:val="13"/>
    </w:rPr>
  </w:style>
  <w:style w:type="character" w:customStyle="1" w:styleId="directieregel">
    <w:name w:val="directieregel"/>
    <w:basedOn w:val="Standaardalinea-lettertype"/>
    <w:rsid w:val="00B46C81"/>
    <w:rPr>
      <w:rFonts w:ascii="Verdana" w:hAnsi="Verdana"/>
      <w:b/>
      <w:position w:val="-9"/>
      <w:sz w:val="13"/>
    </w:rPr>
  </w:style>
  <w:style w:type="numbering" w:customStyle="1" w:styleId="list-letters">
    <w:name w:val="list-letters"/>
    <w:basedOn w:val="Geenlijst"/>
    <w:uiPriority w:val="99"/>
    <w:rsid w:val="00B07A5A"/>
    <w:pPr>
      <w:numPr>
        <w:numId w:val="9"/>
      </w:numPr>
    </w:pPr>
  </w:style>
  <w:style w:type="numbering" w:customStyle="1" w:styleId="list-streepjes">
    <w:name w:val="list-streepjes"/>
    <w:basedOn w:val="Geenlijst"/>
    <w:uiPriority w:val="99"/>
    <w:rsid w:val="00B07A5A"/>
    <w:pPr>
      <w:numPr>
        <w:numId w:val="10"/>
      </w:numPr>
    </w:pPr>
  </w:style>
  <w:style w:type="numbering" w:customStyle="1" w:styleId="list-vinkaan">
    <w:name w:val="list-vinkaan"/>
    <w:basedOn w:val="Geenlijst"/>
    <w:uiPriority w:val="99"/>
    <w:rsid w:val="00B07A5A"/>
    <w:pPr>
      <w:numPr>
        <w:numId w:val="11"/>
      </w:numPr>
    </w:pPr>
  </w:style>
  <w:style w:type="paragraph" w:customStyle="1" w:styleId="broodtekst-bold-italic">
    <w:name w:val="broodtekst-bold-italic"/>
    <w:basedOn w:val="broodtekst"/>
    <w:next w:val="broodtekst"/>
    <w:uiPriority w:val="2"/>
    <w:qFormat/>
    <w:rsid w:val="00B46C81"/>
    <w:rPr>
      <w:b/>
      <w:i/>
    </w:rPr>
  </w:style>
  <w:style w:type="paragraph" w:customStyle="1" w:styleId="tabelkop">
    <w:name w:val="tabelkop"/>
    <w:basedOn w:val="broodtekst"/>
    <w:rsid w:val="00B46C81"/>
    <w:rPr>
      <w:b/>
      <w:sz w:val="14"/>
    </w:rPr>
  </w:style>
  <w:style w:type="paragraph" w:customStyle="1" w:styleId="tabeltekst">
    <w:name w:val="tabeltekst"/>
    <w:basedOn w:val="broodtekst"/>
    <w:rsid w:val="00B46C81"/>
    <w:rPr>
      <w:sz w:val="14"/>
    </w:rPr>
  </w:style>
  <w:style w:type="paragraph" w:styleId="Voetnoottekst">
    <w:name w:val="footnote text"/>
    <w:basedOn w:val="Standaard"/>
    <w:semiHidden/>
    <w:rsid w:val="00B46C81"/>
    <w:rPr>
      <w:sz w:val="16"/>
      <w:szCs w:val="20"/>
    </w:rPr>
  </w:style>
  <w:style w:type="character" w:styleId="Voetnootmarkering">
    <w:name w:val="footnote reference"/>
    <w:basedOn w:val="Standaardalinea-lettertype"/>
    <w:semiHidden/>
    <w:rsid w:val="00B46C81"/>
    <w:rPr>
      <w:vertAlign w:val="superscript"/>
    </w:rPr>
  </w:style>
  <w:style w:type="numbering" w:customStyle="1" w:styleId="list-vinkuit">
    <w:name w:val="list-vinkuit"/>
    <w:basedOn w:val="Geenlijst"/>
    <w:uiPriority w:val="99"/>
    <w:rsid w:val="00B07A5A"/>
    <w:pPr>
      <w:numPr>
        <w:numId w:val="12"/>
      </w:numPr>
    </w:pPr>
  </w:style>
  <w:style w:type="paragraph" w:customStyle="1" w:styleId="opsomming-bolletjesjustitie">
    <w:name w:val="opsomming-bolletjes_justitie"/>
    <w:basedOn w:val="broodtekst"/>
    <w:uiPriority w:val="3"/>
    <w:qFormat/>
    <w:rsid w:val="00B07A5A"/>
    <w:pPr>
      <w:numPr>
        <w:numId w:val="13"/>
      </w:numPr>
      <w:tabs>
        <w:tab w:val="clear" w:pos="227"/>
        <w:tab w:val="clear" w:pos="680"/>
        <w:tab w:val="left" w:pos="907"/>
        <w:tab w:val="left" w:pos="1361"/>
        <w:tab w:val="left" w:pos="1814"/>
        <w:tab w:val="left" w:pos="2268"/>
        <w:tab w:val="left" w:pos="2722"/>
        <w:tab w:val="left" w:pos="3175"/>
        <w:tab w:val="left" w:pos="3629"/>
        <w:tab w:val="left" w:pos="4082"/>
      </w:tabs>
    </w:pPr>
  </w:style>
  <w:style w:type="paragraph" w:customStyle="1" w:styleId="opsomming-cijfersjustitie">
    <w:name w:val="opsomming-cijfers_justitie"/>
    <w:basedOn w:val="broodtekst"/>
    <w:uiPriority w:val="7"/>
    <w:rsid w:val="00B07A5A"/>
    <w:pPr>
      <w:numPr>
        <w:numId w:val="14"/>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lettersjustitie">
    <w:name w:val="opsomming-letters_justitie"/>
    <w:basedOn w:val="broodtekst"/>
    <w:uiPriority w:val="8"/>
    <w:rsid w:val="00B07A5A"/>
    <w:pPr>
      <w:numPr>
        <w:numId w:val="15"/>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treepjesjustitie">
    <w:name w:val="opsomming-streepjes_justitie"/>
    <w:basedOn w:val="broodtekst"/>
    <w:uiPriority w:val="4"/>
    <w:qFormat/>
    <w:rsid w:val="00B07A5A"/>
    <w:pPr>
      <w:numPr>
        <w:numId w:val="16"/>
      </w:numPr>
      <w:tabs>
        <w:tab w:val="clear" w:pos="227"/>
        <w:tab w:val="clear" w:pos="680"/>
        <w:tab w:val="left" w:pos="907"/>
        <w:tab w:val="left" w:pos="1361"/>
        <w:tab w:val="left" w:pos="1814"/>
        <w:tab w:val="left" w:pos="2268"/>
        <w:tab w:val="left" w:pos="2722"/>
        <w:tab w:val="left" w:pos="3175"/>
        <w:tab w:val="left" w:pos="3629"/>
        <w:tab w:val="left" w:pos="4082"/>
        <w:tab w:val="left" w:pos="4536"/>
      </w:tabs>
    </w:pPr>
  </w:style>
  <w:style w:type="paragraph" w:customStyle="1" w:styleId="opsommingsvinkAan">
    <w:name w:val="opsommingsvink_Aan"/>
    <w:basedOn w:val="broodtekst"/>
    <w:uiPriority w:val="6"/>
    <w:qFormat/>
    <w:rsid w:val="00B07A5A"/>
    <w:pPr>
      <w:numPr>
        <w:numId w:val="17"/>
      </w:numPr>
      <w:tabs>
        <w:tab w:val="clear" w:pos="227"/>
        <w:tab w:val="clear" w:pos="454"/>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vinkUit">
    <w:name w:val="opsommingsvink_Uit"/>
    <w:basedOn w:val="broodtekst"/>
    <w:uiPriority w:val="5"/>
    <w:qFormat/>
    <w:rsid w:val="00B07A5A"/>
    <w:pPr>
      <w:numPr>
        <w:numId w:val="18"/>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broodtekst-italic">
    <w:name w:val="broodtekst-italic"/>
    <w:basedOn w:val="broodtekst"/>
    <w:rsid w:val="009B09F2"/>
    <w:pPr>
      <w:widowControl w:val="0"/>
      <w:tabs>
        <w:tab w:val="clear" w:pos="227"/>
        <w:tab w:val="clear" w:pos="454"/>
        <w:tab w:val="clear" w:pos="680"/>
      </w:tabs>
    </w:pPr>
    <w:rPr>
      <w:i/>
      <w:szCs w:val="24"/>
    </w:rPr>
  </w:style>
  <w:style w:type="character" w:customStyle="1" w:styleId="ch-bold-italic">
    <w:name w:val="ch-bold-italic"/>
    <w:basedOn w:val="Standaardalinea-lettertype"/>
    <w:uiPriority w:val="1"/>
    <w:rsid w:val="009B09F2"/>
    <w:rPr>
      <w:rFonts w:ascii="Verdana" w:hAnsi="Verdana"/>
      <w:b/>
      <w:i/>
      <w:sz w:val="18"/>
    </w:rPr>
  </w:style>
  <w:style w:type="table" w:styleId="Tabelraster">
    <w:name w:val="Table Grid"/>
    <w:basedOn w:val="Standaardtabel"/>
    <w:rsid w:val="00C22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oodtekst-bold-kwn">
    <w:name w:val="broodtekst-bold-kwn"/>
    <w:basedOn w:val="broodtekst-bold"/>
    <w:next w:val="broodtekst"/>
    <w:rsid w:val="00794445"/>
    <w:pPr>
      <w:keepNext/>
    </w:pPr>
  </w:style>
  <w:style w:type="paragraph" w:customStyle="1" w:styleId="broodtekst-kwn">
    <w:name w:val="broodtekst-kwn"/>
    <w:basedOn w:val="broodtekst"/>
    <w:rsid w:val="00794445"/>
    <w:pPr>
      <w:keepNext/>
    </w:pPr>
  </w:style>
  <w:style w:type="paragraph" w:styleId="Revisie">
    <w:name w:val="Revision"/>
    <w:hidden/>
    <w:uiPriority w:val="99"/>
    <w:semiHidden/>
    <w:rsid w:val="0015603D"/>
    <w:rPr>
      <w:rFonts w:ascii="Verdana" w:hAnsi="Verdana"/>
      <w:sz w:val="18"/>
      <w:szCs w:val="24"/>
      <w:lang w:val="nl-NL" w:eastAsia="nl-NL"/>
    </w:rPr>
  </w:style>
  <w:style w:type="character" w:styleId="Verwijzingopmerking">
    <w:name w:val="annotation reference"/>
    <w:basedOn w:val="Standaardalinea-lettertype"/>
    <w:uiPriority w:val="99"/>
    <w:semiHidden/>
    <w:unhideWhenUsed/>
    <w:rsid w:val="00012D58"/>
    <w:rPr>
      <w:sz w:val="16"/>
      <w:szCs w:val="16"/>
    </w:rPr>
  </w:style>
  <w:style w:type="paragraph" w:styleId="Tekstopmerking">
    <w:name w:val="annotation text"/>
    <w:basedOn w:val="Standaard"/>
    <w:link w:val="TekstopmerkingChar"/>
    <w:uiPriority w:val="99"/>
    <w:unhideWhenUsed/>
    <w:rsid w:val="00012D58"/>
    <w:pPr>
      <w:spacing w:line="240" w:lineRule="auto"/>
    </w:pPr>
    <w:rPr>
      <w:sz w:val="20"/>
      <w:szCs w:val="20"/>
    </w:rPr>
  </w:style>
  <w:style w:type="character" w:customStyle="1" w:styleId="TekstopmerkingChar">
    <w:name w:val="Tekst opmerking Char"/>
    <w:basedOn w:val="Standaardalinea-lettertype"/>
    <w:link w:val="Tekstopmerking"/>
    <w:uiPriority w:val="99"/>
    <w:rsid w:val="00012D58"/>
    <w:rPr>
      <w:rFonts w:ascii="Verdana" w:hAnsi="Verdana"/>
      <w:lang w:val="nl-NL" w:eastAsia="nl-NL"/>
    </w:rPr>
  </w:style>
  <w:style w:type="paragraph" w:styleId="Onderwerpvanopmerking">
    <w:name w:val="annotation subject"/>
    <w:basedOn w:val="Tekstopmerking"/>
    <w:next w:val="Tekstopmerking"/>
    <w:link w:val="OnderwerpvanopmerkingChar"/>
    <w:semiHidden/>
    <w:unhideWhenUsed/>
    <w:rsid w:val="00012D58"/>
    <w:rPr>
      <w:b/>
      <w:bCs/>
    </w:rPr>
  </w:style>
  <w:style w:type="character" w:customStyle="1" w:styleId="OnderwerpvanopmerkingChar">
    <w:name w:val="Onderwerp van opmerking Char"/>
    <w:basedOn w:val="TekstopmerkingChar"/>
    <w:link w:val="Onderwerpvanopmerking"/>
    <w:semiHidden/>
    <w:rsid w:val="00012D58"/>
    <w:rPr>
      <w:rFonts w:ascii="Verdana" w:hAnsi="Verdana"/>
      <w:b/>
      <w:bCs/>
      <w:lang w:val="nl-NL" w:eastAsia="nl-NL"/>
    </w:rPr>
  </w:style>
  <w:style w:type="paragraph" w:styleId="Plattetekst">
    <w:name w:val="Body Text"/>
    <w:basedOn w:val="Standaard"/>
    <w:link w:val="PlattetekstChar"/>
    <w:uiPriority w:val="1"/>
    <w:qFormat/>
    <w:rsid w:val="00446FF6"/>
    <w:pPr>
      <w:widowControl w:val="0"/>
      <w:autoSpaceDE w:val="0"/>
      <w:autoSpaceDN w:val="0"/>
      <w:spacing w:line="240" w:lineRule="auto"/>
    </w:pPr>
    <w:rPr>
      <w:rFonts w:ascii="Calibri" w:eastAsia="Calibri" w:hAnsi="Calibri" w:cs="Calibri"/>
      <w:sz w:val="22"/>
      <w:szCs w:val="22"/>
      <w:lang w:eastAsia="en-US"/>
    </w:rPr>
  </w:style>
  <w:style w:type="character" w:customStyle="1" w:styleId="PlattetekstChar">
    <w:name w:val="Platte tekst Char"/>
    <w:basedOn w:val="Standaardalinea-lettertype"/>
    <w:link w:val="Plattetekst"/>
    <w:uiPriority w:val="1"/>
    <w:rsid w:val="00446FF6"/>
    <w:rPr>
      <w:rFonts w:ascii="Calibri" w:eastAsia="Calibri" w:hAnsi="Calibri" w:cs="Calibri"/>
      <w:sz w:val="22"/>
      <w:szCs w:val="22"/>
      <w:lang w:val="nl-NL"/>
    </w:rPr>
  </w:style>
  <w:style w:type="paragraph" w:styleId="Lijstalinea">
    <w:name w:val="List Paragraph"/>
    <w:basedOn w:val="Standaard"/>
    <w:uiPriority w:val="1"/>
    <w:qFormat/>
    <w:rsid w:val="00446FF6"/>
    <w:pPr>
      <w:widowControl w:val="0"/>
      <w:autoSpaceDE w:val="0"/>
      <w:autoSpaceDN w:val="0"/>
      <w:spacing w:line="240" w:lineRule="auto"/>
      <w:ind w:left="476" w:hanging="360"/>
    </w:pPr>
    <w:rPr>
      <w:rFonts w:ascii="Calibri" w:eastAsia="Calibri" w:hAnsi="Calibri" w:cs="Calibri"/>
      <w:sz w:val="22"/>
      <w:szCs w:val="22"/>
      <w:lang w:eastAsia="en-US"/>
    </w:rPr>
  </w:style>
  <w:style w:type="character" w:styleId="Onopgelostemelding">
    <w:name w:val="Unresolved Mention"/>
    <w:basedOn w:val="Standaardalinea-lettertype"/>
    <w:uiPriority w:val="99"/>
    <w:semiHidden/>
    <w:unhideWhenUsed/>
    <w:rsid w:val="003C1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55892">
      <w:bodyDiv w:val="1"/>
      <w:marLeft w:val="0"/>
      <w:marRight w:val="0"/>
      <w:marTop w:val="0"/>
      <w:marBottom w:val="0"/>
      <w:divBdr>
        <w:top w:val="none" w:sz="0" w:space="0" w:color="auto"/>
        <w:left w:val="none" w:sz="0" w:space="0" w:color="auto"/>
        <w:bottom w:val="none" w:sz="0" w:space="0" w:color="auto"/>
        <w:right w:val="none" w:sz="0" w:space="0" w:color="auto"/>
      </w:divBdr>
    </w:div>
    <w:div w:id="935869310">
      <w:bodyDiv w:val="1"/>
      <w:marLeft w:val="0"/>
      <w:marRight w:val="0"/>
      <w:marTop w:val="0"/>
      <w:marBottom w:val="0"/>
      <w:divBdr>
        <w:top w:val="none" w:sz="0" w:space="0" w:color="auto"/>
        <w:left w:val="none" w:sz="0" w:space="0" w:color="auto"/>
        <w:bottom w:val="none" w:sz="0" w:space="0" w:color="auto"/>
        <w:right w:val="none" w:sz="0" w:space="0" w:color="auto"/>
      </w:divBdr>
    </w:div>
    <w:div w:id="1155030640">
      <w:bodyDiv w:val="1"/>
      <w:marLeft w:val="0"/>
      <w:marRight w:val="0"/>
      <w:marTop w:val="0"/>
      <w:marBottom w:val="0"/>
      <w:divBdr>
        <w:top w:val="none" w:sz="0" w:space="0" w:color="auto"/>
        <w:left w:val="none" w:sz="0" w:space="0" w:color="auto"/>
        <w:bottom w:val="none" w:sz="0" w:space="0" w:color="auto"/>
        <w:right w:val="none" w:sz="0" w:space="0" w:color="auto"/>
      </w:divBdr>
    </w:div>
    <w:div w:id="134428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chiedam24.nl/artikel/politie-legt-hondentraining-stil" TargetMode="External"/><Relationship Id="rId2" Type="http://schemas.openxmlformats.org/officeDocument/2006/relationships/numbering" Target="numbering.xml"/><Relationship Id="rId16" Type="http://schemas.openxmlformats.org/officeDocument/2006/relationships/hyperlink" Target="http://www.rtvoost.nl/nieuws/2371937/politiehond-die-zich-tegen-arrestatieteam-in-dalfs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os.nl/artikel/2521578-agent-schiet-op-politiehond-tijdens-arrestatie-van-verwarde-man"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OUSE\AppData\Roaming\B-ware\DocSys.Web\profiles\minjus\client\folders\brief-2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D59C6-1453-4541-89E6-D09E9A4C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brief-2010</Template>
  <TotalTime>0</TotalTime>
  <Pages>7</Pages>
  <Words>2072</Words>
  <Characters>11396</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Directoraat-Generaal Politie en Veiligheidsregio’s</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Beantwoording Kamervragen van het lid Wassenberg (PvdD) aan de ministers van Landbouw, Natuur en Voedselkwalit</dc:subject>
  <dc:creator>Severs, H.C.W. - BD/DGPenV/PPM/STAF</dc:creator>
  <cp:lastModifiedBy>Nouse MA, mr. L.L. - BD/SGC/DBO/ADV</cp:lastModifiedBy>
  <cp:revision>19</cp:revision>
  <cp:lastPrinted>2008-11-03T14:08:00Z</cp:lastPrinted>
  <dcterms:created xsi:type="dcterms:W3CDTF">2024-07-23T09:25:00Z</dcterms:created>
  <dcterms:modified xsi:type="dcterms:W3CDTF">2024-08-26T07:52:00Z</dcterms:modified>
  <cp:category>Brief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hef">
    <vt:lpwstr>&lt;Geen&gt;,</vt:lpwstr>
  </property>
  <property fmtid="{D5CDD505-2E9C-101B-9397-08002B2CF9AE}" pid="3" name="aanhefdoc">
    <vt:lpwstr/>
  </property>
  <property fmtid="{D5CDD505-2E9C-101B-9397-08002B2CF9AE}" pid="4" name="adres">
    <vt:lpwstr/>
  </property>
  <property fmtid="{D5CDD505-2E9C-101B-9397-08002B2CF9AE}" pid="5" name="afdelingraised">
    <vt:lpwstr> </vt:lpwstr>
  </property>
  <property fmtid="{D5CDD505-2E9C-101B-9397-08002B2CF9AE}" pid="6" name="companydoc">
    <vt:lpwstr>companydoc</vt:lpwstr>
  </property>
  <property fmtid="{D5CDD505-2E9C-101B-9397-08002B2CF9AE}" pid="7" name="datum">
    <vt:lpwstr>11 januari 2024</vt:lpwstr>
  </property>
  <property fmtid="{D5CDD505-2E9C-101B-9397-08002B2CF9AE}" pid="8" name="directieregel">
    <vt:lpwstr> _x000d_</vt:lpwstr>
  </property>
  <property fmtid="{D5CDD505-2E9C-101B-9397-08002B2CF9AE}" pid="9" name="directoraat">
    <vt:lpwstr>Directoraat-Generaal Politie en Veiligheidsregio’s </vt:lpwstr>
  </property>
  <property fmtid="{D5CDD505-2E9C-101B-9397-08002B2CF9AE}" pid="10" name="directoraatnaam">
    <vt:lpwstr/>
  </property>
  <property fmtid="{D5CDD505-2E9C-101B-9397-08002B2CF9AE}" pid="11" name="directoraatnaamvolg">
    <vt:lpwstr/>
  </property>
  <property fmtid="{D5CDD505-2E9C-101B-9397-08002B2CF9AE}" pid="12" name="directoraatvolg">
    <vt:lpwstr>Directoraat-Generaal Politie en Veiligheidsregio’s</vt:lpwstr>
  </property>
  <property fmtid="{D5CDD505-2E9C-101B-9397-08002B2CF9AE}" pid="13" name="functie">
    <vt:lpwstr/>
  </property>
  <property fmtid="{D5CDD505-2E9C-101B-9397-08002B2CF9AE}" pid="14" name="groetregel">
    <vt:lpwstr>&lt;Geen&gt;,</vt:lpwstr>
  </property>
  <property fmtid="{D5CDD505-2E9C-101B-9397-08002B2CF9AE}" pid="15" name="kix">
    <vt:lpwstr/>
  </property>
  <property fmtid="{D5CDD505-2E9C-101B-9397-08002B2CF9AE}" pid="16" name="LogoDenyAt_logogroot">
    <vt:lpwstr>2-</vt:lpwstr>
  </property>
  <property fmtid="{D5CDD505-2E9C-101B-9397-08002B2CF9AE}" pid="17" name="LogoDenyAt_logoklein">
    <vt:lpwstr>0-</vt:lpwstr>
  </property>
  <property fmtid="{D5CDD505-2E9C-101B-9397-08002B2CF9AE}" pid="18" name="mailing-aan">
    <vt:lpwstr/>
  </property>
  <property fmtid="{D5CDD505-2E9C-101B-9397-08002B2CF9AE}" pid="19" name="minjuslint">
    <vt:lpwstr/>
  </property>
  <property fmtid="{D5CDD505-2E9C-101B-9397-08002B2CF9AE}" pid="20" name="onderdeelvolg">
    <vt:lpwstr/>
  </property>
  <property fmtid="{D5CDD505-2E9C-101B-9397-08002B2CF9AE}" pid="21" name="ondertekening">
    <vt:lpwstr/>
  </property>
  <property fmtid="{D5CDD505-2E9C-101B-9397-08002B2CF9AE}" pid="22" name="onderwerp">
    <vt:lpwstr>Beantwoording Kamervragen van het lid Wassenberg (PvdD) aan de ministers van Landbouw, Natuur en Voedselkwalit</vt:lpwstr>
  </property>
  <property fmtid="{D5CDD505-2E9C-101B-9397-08002B2CF9AE}" pid="23" name="onskenmerk">
    <vt:lpwstr>5646209</vt:lpwstr>
  </property>
  <property fmtid="{D5CDD505-2E9C-101B-9397-08002B2CF9AE}" pid="24" name="referentiegegevens">
    <vt:lpwstr/>
  </property>
  <property fmtid="{D5CDD505-2E9C-101B-9397-08002B2CF9AE}" pid="25" name="retouradres">
    <vt:lpwstr>&gt; Retouradres Postbus 20301 2500 EH  Den Haag</vt:lpwstr>
  </property>
  <property fmtid="{D5CDD505-2E9C-101B-9397-08002B2CF9AE}" pid="26" name="rubricering">
    <vt:lpwstr/>
  </property>
  <property fmtid="{D5CDD505-2E9C-101B-9397-08002B2CF9AE}" pid="27" name="rubriceringvolg">
    <vt:lpwstr/>
  </property>
  <property fmtid="{D5CDD505-2E9C-101B-9397-08002B2CF9AE}" pid="28" name="std_BGP-ACHTERNAAM">
    <vt:lpwstr>BGP_ACHTERNAAM</vt:lpwstr>
  </property>
  <property fmtid="{D5CDD505-2E9C-101B-9397-08002B2CF9AE}" pid="29" name="std_BGP-EMAIL-ZAAK">
    <vt:lpwstr>BGP_EMAIL_ZAAK</vt:lpwstr>
  </property>
  <property fmtid="{D5CDD505-2E9C-101B-9397-08002B2CF9AE}" pid="30" name="std_BGP-ROEPNAAM">
    <vt:lpwstr>BGP_ROEPNAAM</vt:lpwstr>
  </property>
  <property fmtid="{D5CDD505-2E9C-101B-9397-08002B2CF9AE}" pid="31" name="std_BGP-TELEFOONDOORKIES">
    <vt:lpwstr>BGP_TELEFOONDOORKIES</vt:lpwstr>
  </property>
  <property fmtid="{D5CDD505-2E9C-101B-9397-08002B2CF9AE}" pid="32" name="std_de-mentor-als-coach">
    <vt:lpwstr>de mentor als coach</vt:lpwstr>
  </property>
  <property fmtid="{D5CDD505-2E9C-101B-9397-08002B2CF9AE}" pid="33" name="std_GP-FUNCTIE">
    <vt:lpwstr>GP_FUNCTIE</vt:lpwstr>
  </property>
  <property fmtid="{D5CDD505-2E9C-101B-9397-08002B2CF9AE}" pid="34" name="std_GP-K5CALC-TAV">
    <vt:lpwstr>GP_K5CALC_TAV</vt:lpwstr>
  </property>
  <property fmtid="{D5CDD505-2E9C-101B-9397-08002B2CF9AE}" pid="35" name="std_GP-USR4">
    <vt:lpwstr>GP_USR4</vt:lpwstr>
  </property>
  <property fmtid="{D5CDD505-2E9C-101B-9397-08002B2CF9AE}" pid="36" name="std_LIMM-NAAM">
    <vt:lpwstr>LIMM_NAAM</vt:lpwstr>
  </property>
  <property fmtid="{D5CDD505-2E9C-101B-9397-08002B2CF9AE}" pid="37" name="std_LU-EIND-DATUM">
    <vt:lpwstr>LU_EIND_DATUM</vt:lpwstr>
  </property>
  <property fmtid="{D5CDD505-2E9C-101B-9397-08002B2CF9AE}" pid="38" name="std_LU-NAAM">
    <vt:lpwstr>LU_NAAM</vt:lpwstr>
  </property>
  <property fmtid="{D5CDD505-2E9C-101B-9397-08002B2CF9AE}" pid="39" name="std_LU-START-DATUM">
    <vt:lpwstr>LU_START_DATUM</vt:lpwstr>
  </property>
  <property fmtid="{D5CDD505-2E9C-101B-9397-08002B2CF9AE}" pid="40" name="std_LU-USR1">
    <vt:lpwstr>LU_USR1</vt:lpwstr>
  </property>
  <property fmtid="{D5CDD505-2E9C-101B-9397-08002B2CF9AE}" pid="41" name="std_LU-USR2">
    <vt:lpwstr>LU_USR2</vt:lpwstr>
  </property>
  <property fmtid="{D5CDD505-2E9C-101B-9397-08002B2CF9AE}" pid="42" name="std_LU-USR3">
    <vt:lpwstr>LU_USR3</vt:lpwstr>
  </property>
  <property fmtid="{D5CDD505-2E9C-101B-9397-08002B2CF9AE}" pid="43" name="std_LU-USR4">
    <vt:lpwstr>LU_USR4</vt:lpwstr>
  </property>
  <property fmtid="{D5CDD505-2E9C-101B-9397-08002B2CF9AE}" pid="44" name="std_LU-USR5">
    <vt:lpwstr>LU_USR5</vt:lpwstr>
  </property>
  <property fmtid="{D5CDD505-2E9C-101B-9397-08002B2CF9AE}" pid="45" name="std_OC-NAAM">
    <vt:lpwstr>OC_NAAM</vt:lpwstr>
  </property>
  <property fmtid="{D5CDD505-2E9C-101B-9397-08002B2CF9AE}" pid="46" name="std_OU-STARTDATUM">
    <vt:lpwstr>OU_STARTDATUM</vt:lpwstr>
  </property>
  <property fmtid="{D5CDD505-2E9C-101B-9397-08002B2CF9AE}" pid="47" name="std_OU-USR1">
    <vt:lpwstr>OU_USR1</vt:lpwstr>
  </property>
  <property fmtid="{D5CDD505-2E9C-101B-9397-08002B2CF9AE}" pid="48" name="std_OU-USR2">
    <vt:lpwstr>OU_USR2</vt:lpwstr>
  </property>
  <property fmtid="{D5CDD505-2E9C-101B-9397-08002B2CF9AE}" pid="49" name="std_OU-USR3">
    <vt:lpwstr>OU_USR3</vt:lpwstr>
  </property>
  <property fmtid="{D5CDD505-2E9C-101B-9397-08002B2CF9AE}" pid="50" name="std_OU-USR4">
    <vt:lpwstr>OU_USR4</vt:lpwstr>
  </property>
  <property fmtid="{D5CDD505-2E9C-101B-9397-08002B2CF9AE}" pid="51" name="std_OU-USR5">
    <vt:lpwstr>OU_USR5</vt:lpwstr>
  </property>
  <property fmtid="{D5CDD505-2E9C-101B-9397-08002B2CF9AE}" pid="52" name="std_OU-USR6">
    <vt:lpwstr>OU_USR6</vt:lpwstr>
  </property>
  <property fmtid="{D5CDD505-2E9C-101B-9397-08002B2CF9AE}" pid="53" name="std_OU-USR9">
    <vt:lpwstr>OU_USR9</vt:lpwstr>
  </property>
  <property fmtid="{D5CDD505-2E9C-101B-9397-08002B2CF9AE}" pid="54" name="std_OULO-NAAM1">
    <vt:lpwstr>OULO_NAAM1</vt:lpwstr>
  </property>
  <property fmtid="{D5CDD505-2E9C-101B-9397-08002B2CF9AE}" pid="55" name="std_OULO-NAAM2">
    <vt:lpwstr>OULO_NAAM2</vt:lpwstr>
  </property>
  <property fmtid="{D5CDD505-2E9C-101B-9397-08002B2CF9AE}" pid="56" name="std_OULO-TELEFOONNR">
    <vt:lpwstr>OULO_TELEFOONNR</vt:lpwstr>
  </property>
  <property fmtid="{D5CDD505-2E9C-101B-9397-08002B2CF9AE}" pid="57" name="std_OULO-VESTADRES">
    <vt:lpwstr>OULO_VESTADRES</vt:lpwstr>
  </property>
  <property fmtid="{D5CDD505-2E9C-101B-9397-08002B2CF9AE}" pid="58" name="std_OULO-VESTPLAATS">
    <vt:lpwstr>OULO_VESTPLAATS</vt:lpwstr>
  </property>
  <property fmtid="{D5CDD505-2E9C-101B-9397-08002B2CF9AE}" pid="59" name="taal">
    <vt:lpwstr>taal</vt:lpwstr>
  </property>
  <property fmtid="{D5CDD505-2E9C-101B-9397-08002B2CF9AE}" pid="60" name="woordmerk">
    <vt:lpwstr/>
  </property>
  <property fmtid="{D5CDD505-2E9C-101B-9397-08002B2CF9AE}" pid="61" name="_datum">
    <vt:lpwstr>Datum</vt:lpwstr>
  </property>
  <property fmtid="{D5CDD505-2E9C-101B-9397-08002B2CF9AE}" pid="62" name="_onderwerp">
    <vt:lpwstr>Onderwerp</vt:lpwstr>
  </property>
  <property fmtid="{D5CDD505-2E9C-101B-9397-08002B2CF9AE}" pid="63" name="_onskenmerk">
    <vt:lpwstr>Ons kenmerk_x000d_</vt:lpwstr>
  </property>
  <property fmtid="{D5CDD505-2E9C-101B-9397-08002B2CF9AE}" pid="64" name="_pagina">
    <vt:lpwstr>Pagina</vt:lpwstr>
  </property>
  <property fmtid="{D5CDD505-2E9C-101B-9397-08002B2CF9AE}" pid="65" name="_retouradres">
    <vt:lpwstr>&gt; Retouradres</vt:lpwstr>
  </property>
  <property fmtid="{D5CDD505-2E9C-101B-9397-08002B2CF9AE}" pid="66" name="_van">
    <vt:lpwstr>van</vt:lpwstr>
  </property>
</Properties>
</file>